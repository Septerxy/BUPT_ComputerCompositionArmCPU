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51BD2" w14:textId="77777777" w:rsidR="00183FB0" w:rsidRDefault="00183FB0" w:rsidP="00183FB0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14:paraId="2EC8F380" w14:textId="77777777" w:rsidR="00183FB0" w:rsidRPr="000B4C13" w:rsidRDefault="00183FB0" w:rsidP="00183FB0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14:paraId="6E322F6B" w14:textId="77777777" w:rsidR="00183FB0" w:rsidRPr="000B4C13" w:rsidRDefault="00183FB0" w:rsidP="00183FB0">
      <w:pPr>
        <w:jc w:val="center"/>
        <w:rPr>
          <w:rFonts w:ascii="Times New Roman" w:eastAsia="宋体" w:hAnsi="Times New Roman" w:cs="Times New Roman"/>
          <w:szCs w:val="24"/>
        </w:rPr>
      </w:pPr>
      <w:r w:rsidRPr="000B4C13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0B4C13"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 wp14:anchorId="31885FD0" wp14:editId="57D085C7">
            <wp:extent cx="4716145" cy="1143000"/>
            <wp:effectExtent l="0" t="0" r="8255" b="0"/>
            <wp:docPr id="20" name="图片 20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2055F" w14:textId="647B5AE5" w:rsidR="00AD3DAE" w:rsidRPr="00AD3DAE" w:rsidRDefault="00AD3DAE" w:rsidP="00AD3DAE">
      <w:pPr>
        <w:jc w:val="center"/>
        <w:rPr>
          <w:rFonts w:ascii="黑体" w:eastAsia="黑体" w:hAnsi="Times New Roman" w:cs="Times New Roman"/>
          <w:b/>
          <w:sz w:val="64"/>
          <w:szCs w:val="52"/>
        </w:rPr>
      </w:pPr>
      <w:r w:rsidRPr="00AD3DAE">
        <w:rPr>
          <w:rFonts w:ascii="黑体" w:eastAsia="黑体" w:hAnsi="Times New Roman" w:cs="Times New Roman" w:hint="eastAsia"/>
          <w:b/>
          <w:sz w:val="64"/>
          <w:szCs w:val="52"/>
        </w:rPr>
        <w:t>计算机</w:t>
      </w:r>
      <w:r w:rsidR="00B76FD0">
        <w:rPr>
          <w:rFonts w:ascii="黑体" w:eastAsia="黑体" w:hAnsi="Times New Roman" w:cs="Times New Roman" w:hint="eastAsia"/>
          <w:b/>
          <w:sz w:val="64"/>
          <w:szCs w:val="52"/>
        </w:rPr>
        <w:t>组成原理</w:t>
      </w:r>
      <w:r w:rsidRPr="00AD3DAE">
        <w:rPr>
          <w:rFonts w:ascii="黑体" w:eastAsia="黑体" w:hAnsi="Times New Roman" w:cs="Times New Roman" w:hint="eastAsia"/>
          <w:b/>
          <w:sz w:val="64"/>
          <w:szCs w:val="52"/>
        </w:rPr>
        <w:t>实验报告</w:t>
      </w:r>
    </w:p>
    <w:p w14:paraId="63A4DDC2" w14:textId="77777777" w:rsidR="00183FB0" w:rsidRPr="000B4C13" w:rsidRDefault="00183FB0" w:rsidP="00183FB0">
      <w:pPr>
        <w:jc w:val="center"/>
        <w:rPr>
          <w:rFonts w:ascii="Times New Roman" w:eastAsia="宋体" w:hAnsi="Times New Roman" w:cs="Times New Roman"/>
          <w:szCs w:val="24"/>
        </w:rPr>
      </w:pPr>
      <w:r w:rsidRPr="000B4C13"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 wp14:anchorId="75A90D9D" wp14:editId="717C3692">
            <wp:extent cx="1254641" cy="1227583"/>
            <wp:effectExtent l="0" t="0" r="3175" b="0"/>
            <wp:docPr id="19" name="图片 19" descr="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308" cy="123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C49EC" w14:textId="77777777" w:rsidR="00183FB0" w:rsidRPr="000B4C13" w:rsidRDefault="00183FB0" w:rsidP="00183FB0">
      <w:pPr>
        <w:jc w:val="center"/>
        <w:rPr>
          <w:rFonts w:ascii="黑体" w:eastAsia="黑体" w:hAnsi="Times New Roman" w:cs="Times New Roman"/>
          <w:b/>
          <w:sz w:val="52"/>
          <w:szCs w:val="52"/>
        </w:rPr>
      </w:pPr>
      <w:r w:rsidRPr="000B4C13">
        <w:rPr>
          <w:rFonts w:ascii="黑体" w:eastAsia="黑体" w:hAnsi="Times New Roman" w:cs="Times New Roman" w:hint="eastAsia"/>
          <w:b/>
          <w:sz w:val="52"/>
          <w:szCs w:val="52"/>
        </w:rPr>
        <w:t xml:space="preserve">  </w:t>
      </w:r>
    </w:p>
    <w:p w14:paraId="0C0CB289" w14:textId="77777777" w:rsidR="00183FB0" w:rsidRPr="000B4C13" w:rsidRDefault="00183FB0" w:rsidP="00183FB0">
      <w:pPr>
        <w:rPr>
          <w:rFonts w:ascii="Times New Roman" w:eastAsia="宋体" w:hAnsi="Times New Roman" w:cs="Times New Roman"/>
          <w:szCs w:val="24"/>
        </w:rPr>
      </w:pPr>
    </w:p>
    <w:p w14:paraId="5E29F667" w14:textId="6C2DC7C3" w:rsidR="00183FB0" w:rsidRPr="000B4C13" w:rsidRDefault="00183FB0" w:rsidP="00AD3DAE">
      <w:pPr>
        <w:ind w:firstLineChars="600" w:firstLine="2168"/>
        <w:rPr>
          <w:rFonts w:ascii="Times New Roman" w:eastAsia="宋体" w:hAnsi="Times New Roman" w:cs="Times New Roman"/>
          <w:szCs w:val="24"/>
        </w:rPr>
      </w:pPr>
      <w:r w:rsidRPr="000B4C13">
        <w:rPr>
          <w:rFonts w:ascii="Times New Roman" w:eastAsia="宋体" w:hAnsi="Times New Roman" w:cs="Times New Roman" w:hint="eastAsia"/>
          <w:b/>
          <w:sz w:val="36"/>
          <w:szCs w:val="32"/>
        </w:rPr>
        <w:t>题目：</w:t>
      </w:r>
      <w:r w:rsidR="00B76FD0"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>A</w:t>
      </w:r>
      <w:r w:rsidR="00B76FD0">
        <w:rPr>
          <w:rFonts w:ascii="Times New Roman" w:eastAsia="宋体" w:hAnsi="Times New Roman" w:cs="Times New Roman"/>
          <w:b/>
          <w:sz w:val="36"/>
          <w:szCs w:val="32"/>
          <w:u w:val="single"/>
        </w:rPr>
        <w:t>RM</w:t>
      </w:r>
      <w:r w:rsidR="00B76FD0"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>指令集系统</w:t>
      </w:r>
    </w:p>
    <w:p w14:paraId="0ADEB5F2" w14:textId="77777777" w:rsidR="00183FB0" w:rsidRDefault="00183FB0" w:rsidP="00183FB0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班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级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：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 </w:t>
      </w:r>
      <w:r>
        <w:rPr>
          <w:rFonts w:ascii="Times New Roman" w:eastAsia="宋体" w:hAnsi="Times New Roman" w:cs="Times New Roman"/>
          <w:b/>
          <w:sz w:val="28"/>
          <w:szCs w:val="28"/>
          <w:u w:val="single"/>
        </w:rPr>
        <w:t>2018211318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班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_</w:t>
      </w:r>
      <w:r>
        <w:rPr>
          <w:rFonts w:ascii="Times New Roman" w:eastAsia="宋体" w:hAnsi="Times New Roman" w:cs="Times New Roman"/>
          <w:b/>
          <w:sz w:val="28"/>
          <w:szCs w:val="28"/>
          <w:u w:val="single"/>
        </w:rPr>
        <w:t>__</w:t>
      </w:r>
    </w:p>
    <w:p w14:paraId="1CF6C74E" w14:textId="77777777" w:rsidR="00183FB0" w:rsidRPr="000B4C13" w:rsidRDefault="00183FB0" w:rsidP="00183FB0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学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号：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 </w:t>
      </w:r>
      <w:r>
        <w:rPr>
          <w:rFonts w:ascii="Times New Roman" w:eastAsia="宋体" w:hAnsi="Times New Roman" w:cs="Times New Roman"/>
          <w:b/>
          <w:sz w:val="28"/>
          <w:szCs w:val="28"/>
          <w:u w:val="single"/>
        </w:rPr>
        <w:t>2018210074_____</w:t>
      </w:r>
    </w:p>
    <w:p w14:paraId="4248AC44" w14:textId="77777777" w:rsidR="00183FB0" w:rsidRPr="000B4C13" w:rsidRDefault="00183FB0" w:rsidP="00183FB0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姓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名：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 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熊宇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_</w:t>
      </w:r>
      <w:r>
        <w:rPr>
          <w:rFonts w:ascii="Times New Roman" w:eastAsia="宋体" w:hAnsi="Times New Roman" w:cs="Times New Roman"/>
          <w:b/>
          <w:sz w:val="28"/>
          <w:szCs w:val="28"/>
          <w:u w:val="single"/>
        </w:rPr>
        <w:t>__________</w:t>
      </w:r>
    </w:p>
    <w:p w14:paraId="790577A1" w14:textId="77777777" w:rsidR="00183FB0" w:rsidRPr="000B4C13" w:rsidRDefault="00183FB0" w:rsidP="00183FB0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学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院：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 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计算机学院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_</w:t>
      </w:r>
      <w:r>
        <w:rPr>
          <w:rFonts w:ascii="Times New Roman" w:eastAsia="宋体" w:hAnsi="Times New Roman" w:cs="Times New Roman"/>
          <w:b/>
          <w:sz w:val="28"/>
          <w:szCs w:val="28"/>
          <w:u w:val="single"/>
        </w:rPr>
        <w:t>____</w:t>
      </w:r>
    </w:p>
    <w:p w14:paraId="61CB4DE7" w14:textId="77777777" w:rsidR="00183FB0" w:rsidRPr="00183FB0" w:rsidRDefault="00183FB0" w:rsidP="00183FB0">
      <w:pPr>
        <w:ind w:firstLineChars="756" w:firstLine="2125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14:paraId="4F787ED8" w14:textId="77777777" w:rsidR="00183FB0" w:rsidRPr="000B4C13" w:rsidRDefault="00183FB0" w:rsidP="00183FB0">
      <w:pPr>
        <w:ind w:firstLineChars="890" w:firstLine="2502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14:paraId="5CA6FBD5" w14:textId="544FFE7D" w:rsidR="00EE4235" w:rsidRDefault="00183FB0" w:rsidP="00183FB0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2</w:t>
      </w:r>
      <w:r>
        <w:rPr>
          <w:rFonts w:ascii="Times New Roman" w:eastAsia="宋体" w:hAnsi="Times New Roman" w:cs="Times New Roman"/>
          <w:b/>
          <w:sz w:val="28"/>
          <w:szCs w:val="28"/>
        </w:rPr>
        <w:t>0</w:t>
      </w:r>
      <w:r w:rsidR="00AD3DAE">
        <w:rPr>
          <w:rFonts w:ascii="Times New Roman" w:eastAsia="宋体" w:hAnsi="Times New Roman" w:cs="Times New Roman"/>
          <w:b/>
          <w:sz w:val="28"/>
          <w:szCs w:val="28"/>
        </w:rPr>
        <w:t>20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年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="00B76FD0">
        <w:rPr>
          <w:rFonts w:ascii="Times New Roman" w:eastAsia="宋体" w:hAnsi="Times New Roman" w:cs="Times New Roman"/>
          <w:b/>
          <w:sz w:val="28"/>
          <w:szCs w:val="28"/>
        </w:rPr>
        <w:t>6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月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="00B76FD0">
        <w:rPr>
          <w:rFonts w:ascii="Times New Roman" w:eastAsia="宋体" w:hAnsi="Times New Roman" w:cs="Times New Roman"/>
          <w:b/>
          <w:sz w:val="28"/>
          <w:szCs w:val="28"/>
        </w:rPr>
        <w:t>3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日</w:t>
      </w:r>
    </w:p>
    <w:p w14:paraId="22F8924F" w14:textId="5284AF08" w:rsidR="00EE4235" w:rsidRDefault="00EE4235">
      <w:pPr>
        <w:widowControl/>
        <w:jc w:val="left"/>
        <w:rPr>
          <w:noProof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br w:type="page"/>
      </w:r>
      <w:r>
        <w:rPr>
          <w:rFonts w:ascii="Times New Roman" w:eastAsia="宋体" w:hAnsi="Times New Roman" w:cs="Times New Roman"/>
          <w:b/>
          <w:sz w:val="28"/>
          <w:szCs w:val="28"/>
        </w:rPr>
        <w:fldChar w:fldCharType="begin"/>
      </w:r>
      <w:r>
        <w:rPr>
          <w:rFonts w:ascii="Times New Roman" w:eastAsia="宋体" w:hAnsi="Times New Roman" w:cs="Times New Roman"/>
          <w:b/>
          <w:sz w:val="28"/>
          <w:szCs w:val="28"/>
        </w:rPr>
        <w:instrText xml:space="preserve"> TOC \o "1-1" \u </w:instrText>
      </w:r>
      <w:r>
        <w:rPr>
          <w:rFonts w:ascii="Times New Roman" w:eastAsia="宋体" w:hAnsi="Times New Roman" w:cs="Times New Roman"/>
          <w:b/>
          <w:sz w:val="28"/>
          <w:szCs w:val="28"/>
        </w:rPr>
        <w:fldChar w:fldCharType="separate"/>
      </w:r>
    </w:p>
    <w:p w14:paraId="5521776C" w14:textId="622AF9F0" w:rsidR="00EE4235" w:rsidRPr="00EE4235" w:rsidRDefault="00EE4235" w:rsidP="00EE4235">
      <w:pPr>
        <w:pStyle w:val="TOC1"/>
        <w:rPr>
          <w:sz w:val="44"/>
          <w:szCs w:val="44"/>
        </w:rPr>
      </w:pPr>
      <w:r w:rsidRPr="00EE4235">
        <w:rPr>
          <w:rFonts w:hint="eastAsia"/>
          <w:sz w:val="44"/>
          <w:szCs w:val="44"/>
        </w:rPr>
        <w:lastRenderedPageBreak/>
        <w:t>目录</w:t>
      </w:r>
    </w:p>
    <w:p w14:paraId="25C34671" w14:textId="77777777" w:rsidR="00EE4235" w:rsidRPr="00EE4235" w:rsidRDefault="00EE4235" w:rsidP="00EE4235">
      <w:pPr>
        <w:rPr>
          <w:rFonts w:hint="eastAsia"/>
        </w:rPr>
      </w:pPr>
    </w:p>
    <w:p w14:paraId="3511A795" w14:textId="473B9DCC" w:rsidR="00EE4235" w:rsidRPr="00EE4235" w:rsidRDefault="00EE4235" w:rsidP="00EE4235">
      <w:pPr>
        <w:pStyle w:val="TOC1"/>
        <w:rPr>
          <w:rFonts w:eastAsiaTheme="minorEastAsia"/>
          <w:sz w:val="21"/>
          <w:szCs w:val="21"/>
        </w:rPr>
      </w:pPr>
      <w:r w:rsidRPr="00EE4235">
        <w:rPr>
          <w:sz w:val="21"/>
          <w:szCs w:val="21"/>
        </w:rPr>
        <w:t>一 实验内容和实验目的</w:t>
      </w:r>
      <w:r w:rsidRPr="00EE4235">
        <w:rPr>
          <w:sz w:val="21"/>
          <w:szCs w:val="21"/>
        </w:rPr>
        <w:tab/>
      </w:r>
      <w:r w:rsidRPr="00EE4235">
        <w:rPr>
          <w:sz w:val="21"/>
          <w:szCs w:val="21"/>
        </w:rPr>
        <w:fldChar w:fldCharType="begin"/>
      </w:r>
      <w:r w:rsidRPr="00EE4235">
        <w:rPr>
          <w:sz w:val="21"/>
          <w:szCs w:val="21"/>
        </w:rPr>
        <w:instrText xml:space="preserve"> PAGEREF _Toc42112722 \h </w:instrText>
      </w:r>
      <w:r w:rsidRPr="00EE4235">
        <w:rPr>
          <w:sz w:val="21"/>
          <w:szCs w:val="21"/>
        </w:rPr>
      </w:r>
      <w:r w:rsidRPr="00EE4235">
        <w:rPr>
          <w:sz w:val="21"/>
          <w:szCs w:val="21"/>
        </w:rPr>
        <w:fldChar w:fldCharType="separate"/>
      </w:r>
      <w:r w:rsidRPr="00EE4235">
        <w:rPr>
          <w:sz w:val="21"/>
          <w:szCs w:val="21"/>
        </w:rPr>
        <w:t>3</w:t>
      </w:r>
      <w:r w:rsidRPr="00EE4235">
        <w:rPr>
          <w:sz w:val="21"/>
          <w:szCs w:val="21"/>
        </w:rPr>
        <w:fldChar w:fldCharType="end"/>
      </w:r>
    </w:p>
    <w:p w14:paraId="0156D287" w14:textId="6FD36892" w:rsidR="00EE4235" w:rsidRPr="00EE4235" w:rsidRDefault="00EE4235" w:rsidP="00EE4235">
      <w:pPr>
        <w:pStyle w:val="TOC1"/>
        <w:rPr>
          <w:rFonts w:eastAsiaTheme="minorEastAsia"/>
          <w:sz w:val="21"/>
          <w:szCs w:val="21"/>
        </w:rPr>
      </w:pPr>
      <w:r w:rsidRPr="00EE4235">
        <w:rPr>
          <w:sz w:val="21"/>
          <w:szCs w:val="21"/>
        </w:rPr>
        <w:t>二 实验设备环境</w:t>
      </w:r>
      <w:r w:rsidRPr="00EE4235">
        <w:rPr>
          <w:sz w:val="21"/>
          <w:szCs w:val="21"/>
        </w:rPr>
        <w:tab/>
      </w:r>
      <w:r w:rsidRPr="00EE4235">
        <w:rPr>
          <w:sz w:val="21"/>
          <w:szCs w:val="21"/>
        </w:rPr>
        <w:fldChar w:fldCharType="begin"/>
      </w:r>
      <w:r w:rsidRPr="00EE4235">
        <w:rPr>
          <w:sz w:val="21"/>
          <w:szCs w:val="21"/>
        </w:rPr>
        <w:instrText xml:space="preserve"> PAGEREF _Toc42112723 \h </w:instrText>
      </w:r>
      <w:r w:rsidRPr="00EE4235">
        <w:rPr>
          <w:sz w:val="21"/>
          <w:szCs w:val="21"/>
        </w:rPr>
      </w:r>
      <w:r w:rsidRPr="00EE4235">
        <w:rPr>
          <w:sz w:val="21"/>
          <w:szCs w:val="21"/>
        </w:rPr>
        <w:fldChar w:fldCharType="separate"/>
      </w:r>
      <w:r w:rsidRPr="00EE4235">
        <w:rPr>
          <w:sz w:val="21"/>
          <w:szCs w:val="21"/>
        </w:rPr>
        <w:t>3</w:t>
      </w:r>
      <w:r w:rsidRPr="00EE4235">
        <w:rPr>
          <w:sz w:val="21"/>
          <w:szCs w:val="21"/>
        </w:rPr>
        <w:fldChar w:fldCharType="end"/>
      </w:r>
    </w:p>
    <w:p w14:paraId="7AD73EE2" w14:textId="2AB5DB00" w:rsidR="00EE4235" w:rsidRPr="00EE4235" w:rsidRDefault="00EE4235" w:rsidP="00EE4235">
      <w:pPr>
        <w:pStyle w:val="TOC1"/>
        <w:rPr>
          <w:rFonts w:eastAsiaTheme="minorEastAsia"/>
          <w:sz w:val="21"/>
          <w:szCs w:val="21"/>
        </w:rPr>
      </w:pPr>
      <w:r w:rsidRPr="00EE4235">
        <w:rPr>
          <w:sz w:val="21"/>
          <w:szCs w:val="21"/>
        </w:rPr>
        <w:t>三 实验设计</w:t>
      </w:r>
      <w:r w:rsidRPr="00EE4235">
        <w:rPr>
          <w:sz w:val="21"/>
          <w:szCs w:val="21"/>
        </w:rPr>
        <w:tab/>
      </w:r>
      <w:r w:rsidRPr="00EE4235">
        <w:rPr>
          <w:sz w:val="21"/>
          <w:szCs w:val="21"/>
        </w:rPr>
        <w:fldChar w:fldCharType="begin"/>
      </w:r>
      <w:r w:rsidRPr="00EE4235">
        <w:rPr>
          <w:sz w:val="21"/>
          <w:szCs w:val="21"/>
        </w:rPr>
        <w:instrText xml:space="preserve"> PAGEREF _Toc42112724 \h </w:instrText>
      </w:r>
      <w:r w:rsidRPr="00EE4235">
        <w:rPr>
          <w:sz w:val="21"/>
          <w:szCs w:val="21"/>
        </w:rPr>
      </w:r>
      <w:r w:rsidRPr="00EE4235">
        <w:rPr>
          <w:sz w:val="21"/>
          <w:szCs w:val="21"/>
        </w:rPr>
        <w:fldChar w:fldCharType="separate"/>
      </w:r>
      <w:r w:rsidRPr="00EE4235">
        <w:rPr>
          <w:sz w:val="21"/>
          <w:szCs w:val="21"/>
        </w:rPr>
        <w:t>4</w:t>
      </w:r>
      <w:r w:rsidRPr="00EE4235">
        <w:rPr>
          <w:sz w:val="21"/>
          <w:szCs w:val="21"/>
        </w:rPr>
        <w:fldChar w:fldCharType="end"/>
      </w:r>
    </w:p>
    <w:p w14:paraId="2E946D00" w14:textId="45A64BE6" w:rsidR="00EE4235" w:rsidRPr="00EE4235" w:rsidRDefault="00EE4235" w:rsidP="00EE4235">
      <w:pPr>
        <w:pStyle w:val="TOC1"/>
        <w:rPr>
          <w:rFonts w:eastAsiaTheme="minorEastAsia"/>
          <w:sz w:val="21"/>
          <w:szCs w:val="21"/>
        </w:rPr>
      </w:pPr>
      <w:r w:rsidRPr="00EE4235">
        <w:rPr>
          <w:sz w:val="21"/>
          <w:szCs w:val="21"/>
        </w:rPr>
        <w:t>四 测试代码</w:t>
      </w:r>
      <w:r w:rsidRPr="00EE4235">
        <w:rPr>
          <w:sz w:val="21"/>
          <w:szCs w:val="21"/>
        </w:rPr>
        <w:tab/>
      </w:r>
      <w:r w:rsidRPr="00EE4235">
        <w:rPr>
          <w:sz w:val="21"/>
          <w:szCs w:val="21"/>
        </w:rPr>
        <w:fldChar w:fldCharType="begin"/>
      </w:r>
      <w:r w:rsidRPr="00EE4235">
        <w:rPr>
          <w:sz w:val="21"/>
          <w:szCs w:val="21"/>
        </w:rPr>
        <w:instrText xml:space="preserve"> PAGEREF _Toc42112725 \h </w:instrText>
      </w:r>
      <w:r w:rsidRPr="00EE4235">
        <w:rPr>
          <w:sz w:val="21"/>
          <w:szCs w:val="21"/>
        </w:rPr>
      </w:r>
      <w:r w:rsidRPr="00EE4235">
        <w:rPr>
          <w:sz w:val="21"/>
          <w:szCs w:val="21"/>
        </w:rPr>
        <w:fldChar w:fldCharType="separate"/>
      </w:r>
      <w:r w:rsidRPr="00EE4235">
        <w:rPr>
          <w:sz w:val="21"/>
          <w:szCs w:val="21"/>
        </w:rPr>
        <w:t>7</w:t>
      </w:r>
      <w:r w:rsidRPr="00EE4235">
        <w:rPr>
          <w:sz w:val="21"/>
          <w:szCs w:val="21"/>
        </w:rPr>
        <w:fldChar w:fldCharType="end"/>
      </w:r>
    </w:p>
    <w:p w14:paraId="0F2652A0" w14:textId="09B2A83A" w:rsidR="00EE4235" w:rsidRPr="00EE4235" w:rsidRDefault="00EE4235" w:rsidP="00EE4235">
      <w:pPr>
        <w:pStyle w:val="TOC1"/>
        <w:rPr>
          <w:rFonts w:eastAsiaTheme="minorEastAsia"/>
          <w:sz w:val="21"/>
          <w:szCs w:val="21"/>
        </w:rPr>
      </w:pPr>
      <w:r w:rsidRPr="00EE4235">
        <w:rPr>
          <w:sz w:val="21"/>
          <w:szCs w:val="21"/>
        </w:rPr>
        <w:t>五 实验总结</w:t>
      </w:r>
      <w:r w:rsidRPr="00EE4235">
        <w:rPr>
          <w:sz w:val="21"/>
          <w:szCs w:val="21"/>
        </w:rPr>
        <w:tab/>
      </w:r>
      <w:r w:rsidRPr="00EE4235">
        <w:rPr>
          <w:sz w:val="21"/>
          <w:szCs w:val="21"/>
        </w:rPr>
        <w:fldChar w:fldCharType="begin"/>
      </w:r>
      <w:r w:rsidRPr="00EE4235">
        <w:rPr>
          <w:sz w:val="21"/>
          <w:szCs w:val="21"/>
        </w:rPr>
        <w:instrText xml:space="preserve"> PAGEREF _Toc42112726 \h </w:instrText>
      </w:r>
      <w:r w:rsidRPr="00EE4235">
        <w:rPr>
          <w:sz w:val="21"/>
          <w:szCs w:val="21"/>
        </w:rPr>
      </w:r>
      <w:r w:rsidRPr="00EE4235">
        <w:rPr>
          <w:sz w:val="21"/>
          <w:szCs w:val="21"/>
        </w:rPr>
        <w:fldChar w:fldCharType="separate"/>
      </w:r>
      <w:r w:rsidRPr="00EE4235">
        <w:rPr>
          <w:sz w:val="21"/>
          <w:szCs w:val="21"/>
        </w:rPr>
        <w:t>8</w:t>
      </w:r>
      <w:r w:rsidRPr="00EE4235">
        <w:rPr>
          <w:sz w:val="21"/>
          <w:szCs w:val="21"/>
        </w:rPr>
        <w:fldChar w:fldCharType="end"/>
      </w:r>
    </w:p>
    <w:p w14:paraId="4C3C6B63" w14:textId="438CDCFC" w:rsidR="00EE4235" w:rsidRPr="00EE4235" w:rsidRDefault="00EE4235" w:rsidP="00EE4235">
      <w:pPr>
        <w:pStyle w:val="TOC1"/>
        <w:rPr>
          <w:rFonts w:eastAsiaTheme="minorEastAsia"/>
          <w:sz w:val="21"/>
          <w:szCs w:val="21"/>
        </w:rPr>
      </w:pPr>
      <w:r w:rsidRPr="00EE4235">
        <w:rPr>
          <w:sz w:val="21"/>
          <w:szCs w:val="21"/>
        </w:rPr>
        <w:t>六 系统使用说明书</w:t>
      </w:r>
      <w:r w:rsidRPr="00EE4235">
        <w:rPr>
          <w:sz w:val="21"/>
          <w:szCs w:val="21"/>
        </w:rPr>
        <w:tab/>
      </w:r>
      <w:r w:rsidRPr="00EE4235">
        <w:rPr>
          <w:sz w:val="21"/>
          <w:szCs w:val="21"/>
        </w:rPr>
        <w:fldChar w:fldCharType="begin"/>
      </w:r>
      <w:r w:rsidRPr="00EE4235">
        <w:rPr>
          <w:sz w:val="21"/>
          <w:szCs w:val="21"/>
        </w:rPr>
        <w:instrText xml:space="preserve"> PAGEREF _Toc42112727 \h </w:instrText>
      </w:r>
      <w:r w:rsidRPr="00EE4235">
        <w:rPr>
          <w:sz w:val="21"/>
          <w:szCs w:val="21"/>
        </w:rPr>
      </w:r>
      <w:r w:rsidRPr="00EE4235">
        <w:rPr>
          <w:sz w:val="21"/>
          <w:szCs w:val="21"/>
        </w:rPr>
        <w:fldChar w:fldCharType="separate"/>
      </w:r>
      <w:r w:rsidRPr="00EE4235">
        <w:rPr>
          <w:sz w:val="21"/>
          <w:szCs w:val="21"/>
        </w:rPr>
        <w:t>8</w:t>
      </w:r>
      <w:r w:rsidRPr="00EE4235">
        <w:rPr>
          <w:sz w:val="21"/>
          <w:szCs w:val="21"/>
        </w:rPr>
        <w:fldChar w:fldCharType="end"/>
      </w:r>
    </w:p>
    <w:p w14:paraId="44F095B3" w14:textId="32647261" w:rsidR="00EE4235" w:rsidRPr="00EE4235" w:rsidRDefault="00EE4235" w:rsidP="00EE4235">
      <w:pPr>
        <w:pStyle w:val="TOC1"/>
        <w:rPr>
          <w:rFonts w:eastAsiaTheme="minorEastAsia"/>
          <w:sz w:val="21"/>
          <w:szCs w:val="21"/>
        </w:rPr>
      </w:pPr>
      <w:r w:rsidRPr="00EE4235">
        <w:rPr>
          <w:sz w:val="21"/>
          <w:szCs w:val="21"/>
        </w:rPr>
        <w:t>七 源代码及可执行文件</w:t>
      </w:r>
      <w:r w:rsidRPr="00EE4235">
        <w:rPr>
          <w:sz w:val="21"/>
          <w:szCs w:val="21"/>
        </w:rPr>
        <w:tab/>
      </w:r>
      <w:r w:rsidRPr="00EE4235">
        <w:rPr>
          <w:sz w:val="21"/>
          <w:szCs w:val="21"/>
        </w:rPr>
        <w:fldChar w:fldCharType="begin"/>
      </w:r>
      <w:r w:rsidRPr="00EE4235">
        <w:rPr>
          <w:sz w:val="21"/>
          <w:szCs w:val="21"/>
        </w:rPr>
        <w:instrText xml:space="preserve"> PAGEREF _Toc42112728 \h </w:instrText>
      </w:r>
      <w:r w:rsidRPr="00EE4235">
        <w:rPr>
          <w:sz w:val="21"/>
          <w:szCs w:val="21"/>
        </w:rPr>
      </w:r>
      <w:r w:rsidRPr="00EE4235">
        <w:rPr>
          <w:sz w:val="21"/>
          <w:szCs w:val="21"/>
        </w:rPr>
        <w:fldChar w:fldCharType="separate"/>
      </w:r>
      <w:r w:rsidRPr="00EE4235">
        <w:rPr>
          <w:sz w:val="21"/>
          <w:szCs w:val="21"/>
        </w:rPr>
        <w:t>8</w:t>
      </w:r>
      <w:r w:rsidRPr="00EE4235">
        <w:rPr>
          <w:sz w:val="21"/>
          <w:szCs w:val="21"/>
        </w:rPr>
        <w:fldChar w:fldCharType="end"/>
      </w:r>
    </w:p>
    <w:p w14:paraId="7BB04532" w14:textId="54B79C6B" w:rsidR="00EE4235" w:rsidRDefault="00EE4235">
      <w:pPr>
        <w:widowControl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fldChar w:fldCharType="end"/>
      </w:r>
    </w:p>
    <w:p w14:paraId="61CB8B82" w14:textId="77777777" w:rsidR="00A27479" w:rsidRPr="00EE4235" w:rsidRDefault="00A27479">
      <w:pPr>
        <w:widowControl/>
        <w:jc w:val="left"/>
        <w:rPr>
          <w:rFonts w:ascii="Times New Roman" w:eastAsia="宋体" w:hAnsi="Times New Roman" w:cs="Times New Roman"/>
          <w:b/>
          <w:sz w:val="28"/>
          <w:szCs w:val="28"/>
        </w:rPr>
      </w:pPr>
    </w:p>
    <w:p w14:paraId="079FDDAC" w14:textId="77777777" w:rsidR="00EE4235" w:rsidRDefault="00EE4235">
      <w:pPr>
        <w:widowControl/>
        <w:jc w:val="left"/>
        <w:rPr>
          <w:rFonts w:ascii="Times New Roman" w:eastAsia="宋体" w:hAnsi="Times New Roman" w:cs="Times New Roman"/>
          <w:b/>
          <w:bCs/>
          <w:sz w:val="32"/>
          <w:szCs w:val="20"/>
        </w:rPr>
      </w:pPr>
      <w:r>
        <w:rPr>
          <w:rFonts w:ascii="Times New Roman" w:eastAsia="宋体" w:hAnsi="Times New Roman" w:cs="Times New Roman"/>
          <w:b/>
          <w:bCs/>
          <w:sz w:val="32"/>
          <w:szCs w:val="20"/>
        </w:rPr>
        <w:br w:type="page"/>
      </w:r>
    </w:p>
    <w:p w14:paraId="7E649473" w14:textId="733306FC" w:rsidR="00AD3DAE" w:rsidRPr="00AD3DAE" w:rsidRDefault="00AD3DAE" w:rsidP="00AD3DAE">
      <w:pPr>
        <w:jc w:val="center"/>
        <w:rPr>
          <w:rFonts w:ascii="Times New Roman" w:eastAsia="宋体" w:hAnsi="Times New Roman" w:cs="Times New Roman"/>
          <w:b/>
          <w:bCs/>
          <w:sz w:val="32"/>
          <w:szCs w:val="20"/>
        </w:rPr>
      </w:pPr>
      <w:r w:rsidRPr="00AD3DAE">
        <w:rPr>
          <w:rFonts w:ascii="Times New Roman" w:eastAsia="宋体" w:hAnsi="Times New Roman" w:cs="Times New Roman" w:hint="eastAsia"/>
          <w:b/>
          <w:bCs/>
          <w:sz w:val="32"/>
          <w:szCs w:val="20"/>
        </w:rPr>
        <w:lastRenderedPageBreak/>
        <w:t>实验报告</w:t>
      </w:r>
    </w:p>
    <w:p w14:paraId="739FF317" w14:textId="77777777" w:rsidR="00AD3DAE" w:rsidRPr="00EE4235" w:rsidRDefault="00AD3DAE" w:rsidP="00EE4235">
      <w:pPr>
        <w:pStyle w:val="1"/>
        <w:rPr>
          <w:rFonts w:ascii="宋体" w:eastAsia="宋体" w:hAnsi="宋体"/>
          <w:sz w:val="28"/>
          <w:szCs w:val="28"/>
        </w:rPr>
      </w:pPr>
      <w:bookmarkStart w:id="0" w:name="_Toc42112722"/>
      <w:proofErr w:type="gramStart"/>
      <w:r w:rsidRPr="00EE4235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Pr="00EE4235">
        <w:rPr>
          <w:rFonts w:ascii="宋体" w:eastAsia="宋体" w:hAnsi="宋体"/>
          <w:sz w:val="28"/>
          <w:szCs w:val="28"/>
        </w:rPr>
        <w:t xml:space="preserve"> </w:t>
      </w:r>
      <w:r w:rsidRPr="00EE4235">
        <w:rPr>
          <w:rFonts w:ascii="宋体" w:eastAsia="宋体" w:hAnsi="宋体" w:hint="eastAsia"/>
          <w:sz w:val="28"/>
          <w:szCs w:val="28"/>
        </w:rPr>
        <w:t>实验内容和实验目的</w:t>
      </w:r>
      <w:bookmarkEnd w:id="0"/>
    </w:p>
    <w:p w14:paraId="3CC7DC3E" w14:textId="35EC768B" w:rsidR="00DF4D2D" w:rsidRPr="00DF4D2D" w:rsidRDefault="00DF4D2D" w:rsidP="00DF4D2D">
      <w:pPr>
        <w:autoSpaceDE w:val="0"/>
        <w:autoSpaceDN w:val="0"/>
        <w:ind w:firstLine="420"/>
        <w:rPr>
          <w:rFonts w:ascii="宋体" w:eastAsia="宋体" w:hAnsi="宋体" w:cs="Times New Roman" w:hint="eastAsia"/>
          <w:szCs w:val="20"/>
        </w:rPr>
      </w:pPr>
      <w:r w:rsidRPr="00DF4D2D">
        <w:rPr>
          <w:rFonts w:ascii="宋体" w:eastAsia="宋体" w:hAnsi="宋体" w:cs="Times New Roman" w:hint="eastAsia"/>
          <w:szCs w:val="20"/>
        </w:rPr>
        <w:t>此指令集以</w:t>
      </w:r>
      <w:r w:rsidRPr="00DF4D2D">
        <w:rPr>
          <w:rFonts w:ascii="宋体" w:eastAsia="宋体" w:hAnsi="宋体" w:cs="Times New Roman"/>
          <w:szCs w:val="20"/>
        </w:rPr>
        <w:t xml:space="preserve"> ARM 指令集为基础进行开发，选取了较为常用的 35 条指令</w:t>
      </w:r>
      <w:r>
        <w:rPr>
          <w:rFonts w:ascii="宋体" w:eastAsia="宋体" w:hAnsi="宋体" w:cs="Times New Roman" w:hint="eastAsia"/>
          <w:szCs w:val="20"/>
        </w:rPr>
        <w:t>，</w:t>
      </w:r>
      <w:r w:rsidRPr="00DF4D2D">
        <w:rPr>
          <w:rFonts w:ascii="宋体" w:eastAsia="宋体" w:hAnsi="宋体" w:cs="Times New Roman" w:hint="eastAsia"/>
          <w:szCs w:val="20"/>
        </w:rPr>
        <w:t>并对指令编码方式进行了简化，形成了较为精简的指令集</w:t>
      </w:r>
      <w:r>
        <w:rPr>
          <w:rFonts w:ascii="宋体" w:eastAsia="宋体" w:hAnsi="宋体" w:cs="Times New Roman" w:hint="eastAsia"/>
          <w:szCs w:val="20"/>
        </w:rPr>
        <w:t>。</w:t>
      </w:r>
    </w:p>
    <w:p w14:paraId="5D98E17F" w14:textId="4D0F9B4E" w:rsidR="00DF4D2D" w:rsidRPr="00DF4D2D" w:rsidRDefault="00DF4D2D" w:rsidP="00DF4D2D">
      <w:pPr>
        <w:pStyle w:val="ad"/>
        <w:numPr>
          <w:ilvl w:val="0"/>
          <w:numId w:val="10"/>
        </w:numPr>
        <w:autoSpaceDE w:val="0"/>
        <w:autoSpaceDN w:val="0"/>
        <w:ind w:firstLineChars="0"/>
        <w:rPr>
          <w:rFonts w:ascii="宋体" w:eastAsia="宋体" w:hAnsi="宋体" w:cs="Times New Roman"/>
          <w:szCs w:val="20"/>
        </w:rPr>
      </w:pPr>
      <w:r w:rsidRPr="00DF4D2D">
        <w:rPr>
          <w:rFonts w:ascii="宋体" w:eastAsia="宋体" w:hAnsi="宋体" w:cs="Times New Roman"/>
          <w:szCs w:val="20"/>
        </w:rPr>
        <w:t>指令长度</w:t>
      </w:r>
    </w:p>
    <w:p w14:paraId="234ECE8F" w14:textId="031BD3CC" w:rsidR="00DF4D2D" w:rsidRPr="00DF4D2D" w:rsidRDefault="00DF4D2D" w:rsidP="00DF4D2D">
      <w:pPr>
        <w:pStyle w:val="ad"/>
        <w:autoSpaceDE w:val="0"/>
        <w:autoSpaceDN w:val="0"/>
        <w:ind w:left="780" w:firstLineChars="0" w:firstLine="0"/>
        <w:rPr>
          <w:rFonts w:ascii="宋体" w:eastAsia="宋体" w:hAnsi="宋体" w:cs="Times New Roman"/>
          <w:szCs w:val="20"/>
        </w:rPr>
      </w:pPr>
      <w:r w:rsidRPr="00DF4D2D">
        <w:rPr>
          <w:rFonts w:ascii="宋体" w:eastAsia="宋体" w:hAnsi="宋体" w:cs="Times New Roman"/>
          <w:szCs w:val="20"/>
        </w:rPr>
        <w:t>定长指令，长度为一个字 32 位</w:t>
      </w:r>
    </w:p>
    <w:p w14:paraId="0254AB8D" w14:textId="0545F0A1" w:rsidR="00DF4D2D" w:rsidRPr="00DF4D2D" w:rsidRDefault="00DF4D2D" w:rsidP="00DF4D2D">
      <w:pPr>
        <w:pStyle w:val="ad"/>
        <w:numPr>
          <w:ilvl w:val="0"/>
          <w:numId w:val="10"/>
        </w:numPr>
        <w:autoSpaceDE w:val="0"/>
        <w:autoSpaceDN w:val="0"/>
        <w:ind w:firstLineChars="0"/>
        <w:rPr>
          <w:rFonts w:ascii="宋体" w:eastAsia="宋体" w:hAnsi="宋体" w:cs="Times New Roman"/>
          <w:szCs w:val="20"/>
        </w:rPr>
      </w:pPr>
      <w:r w:rsidRPr="00DF4D2D">
        <w:rPr>
          <w:rFonts w:ascii="宋体" w:eastAsia="宋体" w:hAnsi="宋体" w:cs="Times New Roman"/>
          <w:szCs w:val="20"/>
        </w:rPr>
        <w:t>操作数数量</w:t>
      </w:r>
    </w:p>
    <w:p w14:paraId="2147B7CC" w14:textId="2DFDF2B4" w:rsidR="00DF4D2D" w:rsidRPr="00DF4D2D" w:rsidRDefault="00DF4D2D" w:rsidP="00DF4D2D">
      <w:pPr>
        <w:pStyle w:val="ad"/>
        <w:autoSpaceDE w:val="0"/>
        <w:autoSpaceDN w:val="0"/>
        <w:ind w:left="780" w:firstLineChars="0" w:firstLine="0"/>
        <w:rPr>
          <w:rFonts w:ascii="宋体" w:eastAsia="宋体" w:hAnsi="宋体" w:cs="Times New Roman"/>
          <w:szCs w:val="20"/>
        </w:rPr>
      </w:pPr>
      <w:r w:rsidRPr="00DF4D2D">
        <w:rPr>
          <w:rFonts w:ascii="宋体" w:eastAsia="宋体" w:hAnsi="宋体" w:cs="Times New Roman"/>
          <w:szCs w:val="20"/>
        </w:rPr>
        <w:t>按操作数数量可以分为三操作数、双操作数、单操作数、无操作数指令</w:t>
      </w:r>
    </w:p>
    <w:p w14:paraId="70C540B0" w14:textId="5A4F83F7" w:rsidR="00DF4D2D" w:rsidRPr="00DF4D2D" w:rsidRDefault="00DF4D2D" w:rsidP="00DF4D2D">
      <w:pPr>
        <w:pStyle w:val="ad"/>
        <w:numPr>
          <w:ilvl w:val="0"/>
          <w:numId w:val="10"/>
        </w:numPr>
        <w:autoSpaceDE w:val="0"/>
        <w:autoSpaceDN w:val="0"/>
        <w:ind w:firstLineChars="0"/>
        <w:rPr>
          <w:rFonts w:ascii="宋体" w:eastAsia="宋体" w:hAnsi="宋体" w:cs="Times New Roman"/>
          <w:szCs w:val="20"/>
        </w:rPr>
      </w:pPr>
      <w:r w:rsidRPr="00DF4D2D">
        <w:rPr>
          <w:rFonts w:ascii="宋体" w:eastAsia="宋体" w:hAnsi="宋体" w:cs="Times New Roman"/>
          <w:szCs w:val="20"/>
        </w:rPr>
        <w:t>指令功能</w:t>
      </w:r>
    </w:p>
    <w:p w14:paraId="04299928" w14:textId="7DF66673" w:rsidR="00DF4D2D" w:rsidRPr="00DF4D2D" w:rsidRDefault="00DF4D2D" w:rsidP="00DF4D2D">
      <w:pPr>
        <w:pStyle w:val="ad"/>
        <w:autoSpaceDE w:val="0"/>
        <w:autoSpaceDN w:val="0"/>
        <w:ind w:left="780" w:firstLineChars="0" w:firstLine="0"/>
        <w:rPr>
          <w:rFonts w:ascii="宋体" w:eastAsia="宋体" w:hAnsi="宋体" w:cs="Times New Roman"/>
          <w:szCs w:val="20"/>
        </w:rPr>
      </w:pPr>
      <w:r w:rsidRPr="00DF4D2D">
        <w:rPr>
          <w:rFonts w:ascii="宋体" w:eastAsia="宋体" w:hAnsi="宋体" w:cs="Times New Roman"/>
          <w:szCs w:val="20"/>
        </w:rPr>
        <w:t>按功能可以分为运算类、传送类、程序控制类和其他指令</w:t>
      </w:r>
    </w:p>
    <w:p w14:paraId="6C4F9D87" w14:textId="455B3483" w:rsidR="00DF4D2D" w:rsidRPr="00DF4D2D" w:rsidRDefault="00DF4D2D" w:rsidP="00DF4D2D">
      <w:pPr>
        <w:pStyle w:val="ad"/>
        <w:numPr>
          <w:ilvl w:val="0"/>
          <w:numId w:val="10"/>
        </w:numPr>
        <w:autoSpaceDE w:val="0"/>
        <w:autoSpaceDN w:val="0"/>
        <w:ind w:firstLineChars="0"/>
        <w:rPr>
          <w:rFonts w:ascii="宋体" w:eastAsia="宋体" w:hAnsi="宋体" w:cs="Times New Roman"/>
          <w:szCs w:val="20"/>
        </w:rPr>
      </w:pPr>
      <w:r w:rsidRPr="00DF4D2D">
        <w:rPr>
          <w:rFonts w:ascii="宋体" w:eastAsia="宋体" w:hAnsi="宋体" w:cs="Times New Roman"/>
          <w:szCs w:val="20"/>
        </w:rPr>
        <w:t>寻址方式</w:t>
      </w:r>
    </w:p>
    <w:p w14:paraId="57E2D31E" w14:textId="2D18C7C2" w:rsidR="00DF4D2D" w:rsidRPr="00DF4D2D" w:rsidRDefault="00DF4D2D" w:rsidP="00DF4D2D">
      <w:pPr>
        <w:pStyle w:val="ad"/>
        <w:autoSpaceDE w:val="0"/>
        <w:autoSpaceDN w:val="0"/>
        <w:ind w:left="780" w:firstLineChars="0" w:firstLine="0"/>
        <w:rPr>
          <w:rFonts w:ascii="宋体" w:eastAsia="宋体" w:hAnsi="宋体" w:cs="Times New Roman"/>
          <w:szCs w:val="20"/>
        </w:rPr>
      </w:pPr>
      <w:r w:rsidRPr="00DF4D2D">
        <w:rPr>
          <w:rFonts w:ascii="宋体" w:eastAsia="宋体" w:hAnsi="宋体" w:cs="Times New Roman"/>
          <w:szCs w:val="20"/>
        </w:rPr>
        <w:t>大多数指令的寻址方式为寄存器直接寻址和立即寻址</w:t>
      </w:r>
      <w:r>
        <w:rPr>
          <w:rFonts w:ascii="宋体" w:eastAsia="宋体" w:hAnsi="宋体" w:cs="Times New Roman" w:hint="eastAsia"/>
          <w:szCs w:val="20"/>
        </w:rPr>
        <w:t>，</w:t>
      </w:r>
      <w:r w:rsidRPr="00DF4D2D">
        <w:rPr>
          <w:rFonts w:ascii="宋体" w:eastAsia="宋体" w:hAnsi="宋体" w:cs="Times New Roman"/>
          <w:szCs w:val="20"/>
        </w:rPr>
        <w:t>少数传送指令支持寄存器间接寻址、基址变址寻址和堆栈寻址</w:t>
      </w:r>
      <w:r>
        <w:rPr>
          <w:rFonts w:ascii="宋体" w:eastAsia="宋体" w:hAnsi="宋体" w:cs="Times New Roman" w:hint="eastAsia"/>
          <w:szCs w:val="20"/>
        </w:rPr>
        <w:t>，而</w:t>
      </w:r>
      <w:r w:rsidRPr="00DF4D2D">
        <w:rPr>
          <w:rFonts w:ascii="宋体" w:eastAsia="宋体" w:hAnsi="宋体" w:cs="Times New Roman"/>
          <w:szCs w:val="20"/>
        </w:rPr>
        <w:t>跳转指令支持相对寻址</w:t>
      </w:r>
    </w:p>
    <w:p w14:paraId="3EED44D3" w14:textId="2F7634BC" w:rsidR="00DF4D2D" w:rsidRPr="00DF4D2D" w:rsidRDefault="00DF4D2D" w:rsidP="00DF4D2D">
      <w:pPr>
        <w:pStyle w:val="ad"/>
        <w:numPr>
          <w:ilvl w:val="0"/>
          <w:numId w:val="10"/>
        </w:numPr>
        <w:autoSpaceDE w:val="0"/>
        <w:autoSpaceDN w:val="0"/>
        <w:ind w:firstLineChars="0"/>
        <w:rPr>
          <w:rFonts w:ascii="宋体" w:eastAsia="宋体" w:hAnsi="宋体" w:cs="Times New Roman"/>
          <w:szCs w:val="20"/>
        </w:rPr>
      </w:pPr>
      <w:r w:rsidRPr="00DF4D2D">
        <w:rPr>
          <w:rFonts w:ascii="宋体" w:eastAsia="宋体" w:hAnsi="宋体" w:cs="Times New Roman"/>
          <w:szCs w:val="20"/>
        </w:rPr>
        <w:t>条件执行</w:t>
      </w:r>
    </w:p>
    <w:p w14:paraId="0F2DBA64" w14:textId="44E62A74" w:rsidR="00AD3DAE" w:rsidRDefault="00DF4D2D" w:rsidP="00DF4D2D">
      <w:pPr>
        <w:pStyle w:val="ad"/>
        <w:autoSpaceDE w:val="0"/>
        <w:autoSpaceDN w:val="0"/>
        <w:ind w:left="780" w:firstLineChars="0" w:firstLine="0"/>
        <w:rPr>
          <w:rFonts w:ascii="宋体" w:eastAsia="宋体" w:hAnsi="宋体" w:cs="Times New Roman"/>
          <w:szCs w:val="20"/>
        </w:rPr>
      </w:pPr>
      <w:r w:rsidRPr="00DF4D2D">
        <w:rPr>
          <w:rFonts w:ascii="宋体" w:eastAsia="宋体" w:hAnsi="宋体" w:cs="Times New Roman"/>
          <w:szCs w:val="20"/>
        </w:rPr>
        <w:t>所有指令都支持条件执行</w:t>
      </w:r>
    </w:p>
    <w:p w14:paraId="4CF77058" w14:textId="77777777" w:rsidR="00DF4D2D" w:rsidRPr="00DF4D2D" w:rsidRDefault="00DF4D2D" w:rsidP="00DF4D2D">
      <w:pPr>
        <w:pStyle w:val="ad"/>
        <w:autoSpaceDE w:val="0"/>
        <w:autoSpaceDN w:val="0"/>
        <w:ind w:left="780" w:firstLineChars="0" w:firstLine="0"/>
        <w:rPr>
          <w:rFonts w:ascii="Times New Roman" w:eastAsia="宋体" w:hAnsi="Times New Roman" w:cs="Times New Roman"/>
          <w:szCs w:val="20"/>
        </w:rPr>
      </w:pPr>
    </w:p>
    <w:p w14:paraId="68544E3D" w14:textId="77777777" w:rsidR="00AD3DAE" w:rsidRPr="00EE4235" w:rsidRDefault="00AD3DAE" w:rsidP="00EE4235">
      <w:pPr>
        <w:pStyle w:val="1"/>
        <w:rPr>
          <w:rFonts w:ascii="宋体" w:eastAsia="宋体" w:hAnsi="宋体"/>
          <w:sz w:val="28"/>
          <w:szCs w:val="28"/>
        </w:rPr>
      </w:pPr>
      <w:bookmarkStart w:id="1" w:name="_Toc42112723"/>
      <w:r w:rsidRPr="00EE4235">
        <w:rPr>
          <w:rFonts w:ascii="宋体" w:eastAsia="宋体" w:hAnsi="宋体" w:hint="eastAsia"/>
          <w:sz w:val="28"/>
          <w:szCs w:val="28"/>
        </w:rPr>
        <w:t>二</w:t>
      </w:r>
      <w:r w:rsidRPr="00EE4235">
        <w:rPr>
          <w:rFonts w:ascii="宋体" w:eastAsia="宋体" w:hAnsi="宋体"/>
          <w:sz w:val="28"/>
          <w:szCs w:val="28"/>
        </w:rPr>
        <w:t xml:space="preserve"> </w:t>
      </w:r>
      <w:r w:rsidRPr="00EE4235">
        <w:rPr>
          <w:rFonts w:ascii="宋体" w:eastAsia="宋体" w:hAnsi="宋体" w:hint="eastAsia"/>
          <w:sz w:val="28"/>
          <w:szCs w:val="28"/>
        </w:rPr>
        <w:t>实验设备环境</w:t>
      </w:r>
      <w:bookmarkEnd w:id="1"/>
    </w:p>
    <w:p w14:paraId="054A780B" w14:textId="4371C614" w:rsidR="00AD3DAE" w:rsidRPr="000336A0" w:rsidRDefault="00AD3DAE" w:rsidP="00AD3DAE">
      <w:pPr>
        <w:autoSpaceDE w:val="0"/>
        <w:autoSpaceDN w:val="0"/>
        <w:ind w:firstLineChars="200" w:firstLine="420"/>
        <w:rPr>
          <w:rFonts w:ascii="宋体" w:eastAsia="宋体" w:hAnsi="宋体" w:cs="Times New Roman"/>
          <w:szCs w:val="20"/>
        </w:rPr>
      </w:pPr>
      <w:r w:rsidRPr="000336A0">
        <w:rPr>
          <w:rFonts w:ascii="宋体" w:eastAsia="宋体" w:hAnsi="宋体" w:cs="Times New Roman"/>
          <w:szCs w:val="20"/>
        </w:rPr>
        <w:t>Windows 环境 PC 机，Microsoft Visual Studio 20</w:t>
      </w:r>
      <w:r w:rsidR="00DF4D2D">
        <w:rPr>
          <w:rFonts w:ascii="宋体" w:eastAsia="宋体" w:hAnsi="宋体" w:cs="Times New Roman"/>
          <w:szCs w:val="20"/>
        </w:rPr>
        <w:t>19</w:t>
      </w:r>
      <w:r w:rsidRPr="000336A0">
        <w:rPr>
          <w:rFonts w:ascii="宋体" w:eastAsia="宋体" w:hAnsi="宋体" w:cs="Times New Roman"/>
          <w:szCs w:val="20"/>
        </w:rPr>
        <w:t>集成化开发环境。</w:t>
      </w:r>
    </w:p>
    <w:p w14:paraId="14EBF778" w14:textId="77777777" w:rsidR="004048AF" w:rsidRPr="00AD3DAE" w:rsidRDefault="004048AF" w:rsidP="004048AF">
      <w:pPr>
        <w:autoSpaceDE w:val="0"/>
        <w:autoSpaceDN w:val="0"/>
        <w:rPr>
          <w:rFonts w:ascii="宋体" w:eastAsia="宋体" w:hAnsi="宋体" w:cs="Times New Roman"/>
          <w:szCs w:val="20"/>
        </w:rPr>
      </w:pPr>
    </w:p>
    <w:p w14:paraId="3B817649" w14:textId="77777777" w:rsidR="00AD3DAE" w:rsidRPr="00EE4235" w:rsidRDefault="00AD3DAE" w:rsidP="00EE4235">
      <w:pPr>
        <w:pStyle w:val="1"/>
        <w:rPr>
          <w:rFonts w:ascii="宋体" w:eastAsia="宋体" w:hAnsi="宋体"/>
          <w:sz w:val="28"/>
          <w:szCs w:val="28"/>
        </w:rPr>
      </w:pPr>
      <w:bookmarkStart w:id="2" w:name="_Toc42112724"/>
      <w:r w:rsidRPr="00EE4235">
        <w:rPr>
          <w:rFonts w:ascii="宋体" w:eastAsia="宋体" w:hAnsi="宋体" w:hint="eastAsia"/>
          <w:sz w:val="28"/>
          <w:szCs w:val="28"/>
        </w:rPr>
        <w:t>三 实验设计</w:t>
      </w:r>
      <w:bookmarkEnd w:id="2"/>
    </w:p>
    <w:p w14:paraId="60CDB728" w14:textId="4EF85E4F" w:rsidR="00DF4D2D" w:rsidRPr="00DF4D2D" w:rsidRDefault="00DF4D2D" w:rsidP="00DF4D2D">
      <w:pPr>
        <w:pStyle w:val="ad"/>
        <w:numPr>
          <w:ilvl w:val="0"/>
          <w:numId w:val="11"/>
        </w:numPr>
        <w:autoSpaceDE w:val="0"/>
        <w:autoSpaceDN w:val="0"/>
        <w:ind w:firstLineChars="0"/>
        <w:rPr>
          <w:rFonts w:ascii="宋体" w:eastAsia="宋体" w:hAnsi="宋体" w:cs="Times New Roman"/>
          <w:szCs w:val="20"/>
        </w:rPr>
      </w:pPr>
      <w:r w:rsidRPr="00DF4D2D">
        <w:rPr>
          <w:rFonts w:ascii="宋体" w:eastAsia="宋体" w:hAnsi="宋体" w:cs="Times New Roman"/>
          <w:szCs w:val="20"/>
        </w:rPr>
        <w:t>寄存器组织</w:t>
      </w:r>
    </w:p>
    <w:p w14:paraId="62A18EB9" w14:textId="1A788564" w:rsidR="00DF4D2D" w:rsidRPr="00DF4D2D" w:rsidRDefault="00DF4D2D" w:rsidP="00DF4D2D">
      <w:pPr>
        <w:pStyle w:val="ad"/>
        <w:autoSpaceDE w:val="0"/>
        <w:autoSpaceDN w:val="0"/>
        <w:ind w:left="780" w:firstLineChars="0" w:firstLine="0"/>
        <w:rPr>
          <w:rFonts w:ascii="宋体" w:eastAsia="宋体" w:hAnsi="宋体" w:cs="Times New Roman" w:hint="eastAsia"/>
          <w:szCs w:val="20"/>
        </w:rPr>
      </w:pPr>
      <w:r>
        <w:rPr>
          <w:rFonts w:ascii="宋体" w:eastAsia="宋体" w:hAnsi="宋体" w:cs="Times New Roman" w:hint="eastAsia"/>
          <w:szCs w:val="20"/>
        </w:rPr>
        <w:t>（1）</w:t>
      </w:r>
      <w:r w:rsidRPr="00DF4D2D">
        <w:rPr>
          <w:rFonts w:ascii="宋体" w:eastAsia="宋体" w:hAnsi="宋体" w:cs="Times New Roman"/>
          <w:szCs w:val="20"/>
        </w:rPr>
        <w:t>通用寄存器</w:t>
      </w:r>
    </w:p>
    <w:p w14:paraId="6AED4AC3" w14:textId="34988651" w:rsidR="00DF4D2D" w:rsidRPr="002574B4" w:rsidRDefault="00DF4D2D" w:rsidP="002574B4">
      <w:pPr>
        <w:pStyle w:val="Code"/>
        <w:rPr>
          <w:noProof/>
          <w:color w:val="228B22"/>
        </w:rPr>
      </w:pPr>
      <w:r w:rsidRPr="00DF4D2D">
        <w:rPr>
          <w:rFonts w:ascii="宋体" w:eastAsia="宋体" w:hAnsi="宋体" w:cs="Times New Roman"/>
        </w:rPr>
        <w:t xml:space="preserve">  </w:t>
      </w:r>
      <w:r>
        <w:rPr>
          <w:rFonts w:ascii="宋体" w:eastAsia="宋体" w:hAnsi="宋体" w:cs="Times New Roman"/>
        </w:rPr>
        <w:tab/>
      </w:r>
      <w:r>
        <w:rPr>
          <w:rFonts w:ascii="宋体" w:eastAsia="宋体" w:hAnsi="宋体" w:cs="Times New Roman"/>
        </w:rPr>
        <w:tab/>
      </w:r>
      <w:r>
        <w:rPr>
          <w:rFonts w:ascii="宋体" w:eastAsia="宋体" w:hAnsi="宋体" w:cs="Times New Roman"/>
        </w:rPr>
        <w:tab/>
      </w:r>
      <w:r w:rsidRPr="002574B4">
        <w:rPr>
          <w:noProof/>
          <w:color w:val="228B22"/>
        </w:rPr>
        <w:t>R0 ~ R12</w:t>
      </w:r>
    </w:p>
    <w:p w14:paraId="2C5A08D6" w14:textId="32D01363" w:rsidR="00DF4D2D" w:rsidRPr="002574B4" w:rsidRDefault="00DF4D2D" w:rsidP="002574B4">
      <w:pPr>
        <w:pStyle w:val="Code"/>
        <w:rPr>
          <w:noProof/>
          <w:color w:val="228B22"/>
        </w:rPr>
      </w:pPr>
      <w:r w:rsidRPr="002574B4">
        <w:rPr>
          <w:noProof/>
          <w:color w:val="228B22"/>
        </w:rPr>
        <w:t xml:space="preserve">  </w:t>
      </w:r>
      <w:r w:rsidRPr="002574B4">
        <w:rPr>
          <w:noProof/>
          <w:color w:val="228B22"/>
        </w:rPr>
        <w:tab/>
      </w:r>
      <w:r w:rsidRPr="002574B4">
        <w:rPr>
          <w:noProof/>
          <w:color w:val="228B22"/>
        </w:rPr>
        <w:tab/>
      </w:r>
      <w:r w:rsidR="002574B4">
        <w:rPr>
          <w:noProof/>
          <w:color w:val="228B22"/>
        </w:rPr>
        <w:t xml:space="preserve">    </w:t>
      </w:r>
      <w:r w:rsidRPr="002574B4">
        <w:rPr>
          <w:noProof/>
          <w:color w:val="228B22"/>
        </w:rPr>
        <w:t>R13 (Stack Pointer, SP)</w:t>
      </w:r>
    </w:p>
    <w:p w14:paraId="1511C619" w14:textId="24B5F68B" w:rsidR="00DF4D2D" w:rsidRPr="002574B4" w:rsidRDefault="00DF4D2D" w:rsidP="002574B4">
      <w:pPr>
        <w:pStyle w:val="Code"/>
        <w:rPr>
          <w:noProof/>
          <w:color w:val="228B22"/>
        </w:rPr>
      </w:pPr>
      <w:r w:rsidRPr="002574B4">
        <w:rPr>
          <w:noProof/>
          <w:color w:val="228B22"/>
        </w:rPr>
        <w:t xml:space="preserve"> </w:t>
      </w:r>
      <w:r w:rsidRPr="002574B4">
        <w:rPr>
          <w:noProof/>
          <w:color w:val="228B22"/>
        </w:rPr>
        <w:tab/>
      </w:r>
      <w:r w:rsidRPr="002574B4">
        <w:rPr>
          <w:noProof/>
          <w:color w:val="228B22"/>
        </w:rPr>
        <w:tab/>
      </w:r>
      <w:r w:rsidRPr="002574B4">
        <w:rPr>
          <w:noProof/>
          <w:color w:val="228B22"/>
        </w:rPr>
        <w:tab/>
        <w:t>R14 (Link Register, LR)</w:t>
      </w:r>
    </w:p>
    <w:p w14:paraId="65E96414" w14:textId="19CE1EEC" w:rsidR="00DF4D2D" w:rsidRPr="002574B4" w:rsidRDefault="00DF4D2D" w:rsidP="002574B4">
      <w:pPr>
        <w:pStyle w:val="Code"/>
        <w:rPr>
          <w:noProof/>
          <w:color w:val="228B22"/>
        </w:rPr>
      </w:pPr>
      <w:r w:rsidRPr="002574B4">
        <w:rPr>
          <w:noProof/>
          <w:color w:val="228B22"/>
        </w:rPr>
        <w:t xml:space="preserve">  </w:t>
      </w:r>
      <w:r w:rsidRPr="002574B4">
        <w:rPr>
          <w:noProof/>
          <w:color w:val="228B22"/>
        </w:rPr>
        <w:tab/>
      </w:r>
      <w:r w:rsidRPr="002574B4">
        <w:rPr>
          <w:noProof/>
          <w:color w:val="228B22"/>
        </w:rPr>
        <w:tab/>
      </w:r>
      <w:r w:rsidRPr="002574B4">
        <w:rPr>
          <w:noProof/>
          <w:color w:val="228B22"/>
        </w:rPr>
        <w:tab/>
        <w:t>R15 (Program Counter, PC)</w:t>
      </w:r>
    </w:p>
    <w:p w14:paraId="45B1398B" w14:textId="19BD4281" w:rsidR="00DF4D2D" w:rsidRPr="00DF4D2D" w:rsidRDefault="00DF4D2D" w:rsidP="00DF4D2D">
      <w:pPr>
        <w:autoSpaceDE w:val="0"/>
        <w:autoSpaceDN w:val="0"/>
        <w:ind w:left="420" w:firstLine="420"/>
        <w:rPr>
          <w:rFonts w:ascii="宋体" w:eastAsia="宋体" w:hAnsi="宋体" w:cs="Times New Roman"/>
          <w:szCs w:val="20"/>
        </w:rPr>
      </w:pPr>
      <w:r>
        <w:rPr>
          <w:rFonts w:ascii="宋体" w:eastAsia="宋体" w:hAnsi="宋体" w:cs="Times New Roman" w:hint="eastAsia"/>
          <w:szCs w:val="20"/>
        </w:rPr>
        <w:t>（2）</w:t>
      </w:r>
      <w:r w:rsidRPr="00DF4D2D">
        <w:rPr>
          <w:rFonts w:ascii="宋体" w:eastAsia="宋体" w:hAnsi="宋体" w:cs="Times New Roman"/>
          <w:szCs w:val="20"/>
        </w:rPr>
        <w:t>状态条件寄存器 CPSR</w:t>
      </w:r>
    </w:p>
    <w:p w14:paraId="3AF96103" w14:textId="0F84A772" w:rsidR="00DF4D2D" w:rsidRPr="002574B4" w:rsidRDefault="00DF4D2D" w:rsidP="002574B4">
      <w:pPr>
        <w:pStyle w:val="Code"/>
        <w:rPr>
          <w:noProof/>
          <w:color w:val="228B22"/>
        </w:rPr>
      </w:pPr>
      <w:r w:rsidRPr="00DF4D2D">
        <w:t xml:space="preserve">  </w:t>
      </w:r>
      <w:r>
        <w:tab/>
      </w:r>
      <w:r>
        <w:tab/>
      </w:r>
      <w:r>
        <w:tab/>
      </w:r>
      <w:r w:rsidRPr="002574B4">
        <w:rPr>
          <w:noProof/>
          <w:color w:val="228B22"/>
        </w:rPr>
        <w:t>有四个状态位，分别为</w:t>
      </w:r>
      <w:r w:rsidRPr="002574B4">
        <w:rPr>
          <w:noProof/>
          <w:color w:val="228B22"/>
        </w:rPr>
        <w:t xml:space="preserve"> Negative, Zero, Carry, Overflow</w:t>
      </w:r>
    </w:p>
    <w:p w14:paraId="0C0B8FED" w14:textId="77777777" w:rsidR="00DF4D2D" w:rsidRPr="00DF4D2D" w:rsidRDefault="00DF4D2D" w:rsidP="00DF4D2D">
      <w:pPr>
        <w:autoSpaceDE w:val="0"/>
        <w:autoSpaceDN w:val="0"/>
        <w:rPr>
          <w:rFonts w:ascii="宋体" w:eastAsia="宋体" w:hAnsi="宋体" w:cs="Times New Roman"/>
          <w:szCs w:val="20"/>
        </w:rPr>
      </w:pPr>
    </w:p>
    <w:p w14:paraId="544BA5FE" w14:textId="08D8AB4B" w:rsidR="00DF4D2D" w:rsidRPr="00DF4D2D" w:rsidRDefault="00DF4D2D" w:rsidP="00DF4D2D">
      <w:pPr>
        <w:autoSpaceDE w:val="0"/>
        <w:autoSpaceDN w:val="0"/>
        <w:ind w:firstLine="420"/>
        <w:rPr>
          <w:rFonts w:ascii="宋体" w:eastAsia="宋体" w:hAnsi="宋体" w:cs="Times New Roman" w:hint="eastAsia"/>
          <w:szCs w:val="20"/>
        </w:rPr>
      </w:pPr>
      <w:r>
        <w:rPr>
          <w:rFonts w:ascii="宋体" w:eastAsia="宋体" w:hAnsi="宋体" w:cs="Times New Roman"/>
          <w:szCs w:val="20"/>
        </w:rPr>
        <w:t>2</w:t>
      </w:r>
      <w:r>
        <w:rPr>
          <w:rFonts w:ascii="宋体" w:eastAsia="宋体" w:hAnsi="宋体" w:cs="Times New Roman" w:hint="eastAsia"/>
          <w:szCs w:val="20"/>
        </w:rPr>
        <w:t>、</w:t>
      </w:r>
      <w:r w:rsidRPr="00DF4D2D">
        <w:rPr>
          <w:rFonts w:ascii="宋体" w:eastAsia="宋体" w:hAnsi="宋体" w:cs="Times New Roman"/>
          <w:szCs w:val="20"/>
        </w:rPr>
        <w:t>存储器组织</w:t>
      </w:r>
    </w:p>
    <w:p w14:paraId="7DE6675D" w14:textId="3812D6C1" w:rsidR="002574B4" w:rsidRPr="002574B4" w:rsidRDefault="00DF4D2D" w:rsidP="002574B4">
      <w:pPr>
        <w:pStyle w:val="Code"/>
        <w:ind w:firstLineChars="400" w:firstLine="840"/>
        <w:rPr>
          <w:rFonts w:hint="eastAsia"/>
          <w:noProof/>
          <w:color w:val="228B22"/>
        </w:rPr>
      </w:pPr>
      <w:r w:rsidRPr="002574B4">
        <w:rPr>
          <w:noProof/>
          <w:color w:val="228B22"/>
        </w:rPr>
        <w:lastRenderedPageBreak/>
        <w:t xml:space="preserve">1M Byte </w:t>
      </w:r>
      <w:r w:rsidRPr="002574B4">
        <w:rPr>
          <w:noProof/>
          <w:color w:val="228B22"/>
        </w:rPr>
        <w:t>的物理地址</w:t>
      </w:r>
    </w:p>
    <w:p w14:paraId="3141F986" w14:textId="77777777" w:rsidR="00DF4D2D" w:rsidRPr="00DF4D2D" w:rsidRDefault="00DF4D2D" w:rsidP="00DF4D2D">
      <w:pPr>
        <w:autoSpaceDE w:val="0"/>
        <w:autoSpaceDN w:val="0"/>
        <w:rPr>
          <w:rFonts w:ascii="宋体" w:eastAsia="宋体" w:hAnsi="宋体" w:cs="Times New Roman"/>
          <w:szCs w:val="20"/>
        </w:rPr>
      </w:pPr>
    </w:p>
    <w:p w14:paraId="0029CCB8" w14:textId="70542F1F" w:rsidR="00DF4D2D" w:rsidRPr="00DF4D2D" w:rsidRDefault="00DF4D2D" w:rsidP="00DF4D2D">
      <w:pPr>
        <w:autoSpaceDE w:val="0"/>
        <w:autoSpaceDN w:val="0"/>
        <w:ind w:firstLine="420"/>
        <w:rPr>
          <w:rFonts w:ascii="宋体" w:eastAsia="宋体" w:hAnsi="宋体" w:cs="Times New Roman"/>
          <w:szCs w:val="20"/>
        </w:rPr>
      </w:pPr>
      <w:r>
        <w:rPr>
          <w:rFonts w:ascii="宋体" w:eastAsia="宋体" w:hAnsi="宋体" w:cs="Times New Roman"/>
          <w:szCs w:val="20"/>
        </w:rPr>
        <w:t>3</w:t>
      </w:r>
      <w:r>
        <w:rPr>
          <w:rFonts w:ascii="宋体" w:eastAsia="宋体" w:hAnsi="宋体" w:cs="Times New Roman" w:hint="eastAsia"/>
          <w:szCs w:val="20"/>
        </w:rPr>
        <w:t>、</w:t>
      </w:r>
      <w:r w:rsidRPr="00DF4D2D">
        <w:rPr>
          <w:rFonts w:ascii="宋体" w:eastAsia="宋体" w:hAnsi="宋体" w:cs="Times New Roman"/>
          <w:szCs w:val="20"/>
        </w:rPr>
        <w:t>指令格式</w:t>
      </w:r>
    </w:p>
    <w:p w14:paraId="5E9F63AB" w14:textId="68A0B816" w:rsidR="00DF4D2D" w:rsidRPr="002574B4" w:rsidRDefault="00DF4D2D" w:rsidP="002574B4">
      <w:pPr>
        <w:pStyle w:val="Code"/>
        <w:ind w:firstLineChars="400" w:firstLine="840"/>
        <w:rPr>
          <w:noProof/>
          <w:color w:val="228B22"/>
        </w:rPr>
      </w:pPr>
      <w:proofErr w:type="spellStart"/>
      <w:r w:rsidRPr="002574B4">
        <w:rPr>
          <w:noProof/>
          <w:color w:val="228B22"/>
        </w:rPr>
        <w:t>cond</w:t>
      </w:r>
      <w:proofErr w:type="spellEnd"/>
      <w:r w:rsidRPr="002574B4">
        <w:rPr>
          <w:noProof/>
          <w:color w:val="228B22"/>
        </w:rPr>
        <w:t xml:space="preserve">:   </w:t>
      </w:r>
      <w:r w:rsidRPr="002574B4">
        <w:rPr>
          <w:noProof/>
          <w:color w:val="228B22"/>
        </w:rPr>
        <w:t>条件码，若条件码代表的条件满足，则执行指令，否则不执行</w:t>
      </w:r>
    </w:p>
    <w:p w14:paraId="23BF7323" w14:textId="78C31FB2" w:rsidR="00DF4D2D" w:rsidRPr="002574B4" w:rsidRDefault="00DF4D2D" w:rsidP="002574B4">
      <w:pPr>
        <w:pStyle w:val="Code"/>
        <w:ind w:firstLineChars="400" w:firstLine="840"/>
        <w:rPr>
          <w:noProof/>
          <w:color w:val="228B22"/>
        </w:rPr>
      </w:pPr>
      <w:proofErr w:type="spellStart"/>
      <w:r w:rsidRPr="002574B4">
        <w:rPr>
          <w:noProof/>
          <w:color w:val="228B22"/>
        </w:rPr>
        <w:t>optype</w:t>
      </w:r>
      <w:proofErr w:type="spellEnd"/>
      <w:r w:rsidRPr="002574B4">
        <w:rPr>
          <w:noProof/>
          <w:color w:val="228B22"/>
        </w:rPr>
        <w:t xml:space="preserve">: </w:t>
      </w:r>
      <w:r w:rsidRPr="002574B4">
        <w:rPr>
          <w:noProof/>
          <w:color w:val="228B22"/>
        </w:rPr>
        <w:t>将指令分为</w:t>
      </w:r>
      <w:r w:rsidRPr="002574B4">
        <w:rPr>
          <w:noProof/>
          <w:color w:val="228B22"/>
        </w:rPr>
        <w:t xml:space="preserve"> 4 </w:t>
      </w:r>
      <w:r w:rsidRPr="002574B4">
        <w:rPr>
          <w:noProof/>
          <w:color w:val="228B22"/>
        </w:rPr>
        <w:t>类，分别进行编码</w:t>
      </w:r>
    </w:p>
    <w:p w14:paraId="02B0C9AE" w14:textId="70A3EB98" w:rsidR="00DF4D2D" w:rsidRPr="002574B4" w:rsidRDefault="00DF4D2D" w:rsidP="002574B4">
      <w:pPr>
        <w:pStyle w:val="Code"/>
        <w:ind w:firstLineChars="400" w:firstLine="840"/>
        <w:rPr>
          <w:noProof/>
          <w:color w:val="228B22"/>
        </w:rPr>
      </w:pPr>
      <w:r w:rsidRPr="002574B4">
        <w:rPr>
          <w:noProof/>
          <w:color w:val="228B22"/>
        </w:rPr>
        <w:t xml:space="preserve">I:      </w:t>
      </w:r>
      <w:r w:rsidRPr="002574B4">
        <w:rPr>
          <w:noProof/>
          <w:color w:val="228B22"/>
        </w:rPr>
        <w:t>标志位为</w:t>
      </w:r>
      <w:r w:rsidRPr="002574B4">
        <w:rPr>
          <w:noProof/>
          <w:color w:val="228B22"/>
        </w:rPr>
        <w:t xml:space="preserve"> 1 </w:t>
      </w:r>
      <w:r w:rsidRPr="002574B4">
        <w:rPr>
          <w:noProof/>
          <w:color w:val="228B22"/>
        </w:rPr>
        <w:t>则代表立即数寻址，否则为寄存器寻址</w:t>
      </w:r>
    </w:p>
    <w:p w14:paraId="5335C205" w14:textId="5B9210D7" w:rsidR="00DF4D2D" w:rsidRPr="002574B4" w:rsidRDefault="00DF4D2D" w:rsidP="002574B4">
      <w:pPr>
        <w:pStyle w:val="Code"/>
        <w:ind w:firstLineChars="400" w:firstLine="840"/>
        <w:rPr>
          <w:noProof/>
          <w:color w:val="228B22"/>
        </w:rPr>
      </w:pPr>
      <w:r w:rsidRPr="002574B4">
        <w:rPr>
          <w:noProof/>
          <w:color w:val="228B22"/>
        </w:rPr>
        <w:t xml:space="preserve">op:     </w:t>
      </w:r>
      <w:r w:rsidRPr="002574B4">
        <w:rPr>
          <w:noProof/>
          <w:color w:val="228B22"/>
        </w:rPr>
        <w:t>操作码</w:t>
      </w:r>
    </w:p>
    <w:p w14:paraId="5061214B" w14:textId="0D9CF43B" w:rsidR="00DF4D2D" w:rsidRPr="002574B4" w:rsidRDefault="00DF4D2D" w:rsidP="002574B4">
      <w:pPr>
        <w:pStyle w:val="Code"/>
        <w:ind w:firstLineChars="400" w:firstLine="840"/>
        <w:rPr>
          <w:noProof/>
          <w:color w:val="228B22"/>
        </w:rPr>
      </w:pPr>
      <w:r w:rsidRPr="002574B4">
        <w:rPr>
          <w:noProof/>
          <w:color w:val="228B22"/>
        </w:rPr>
        <w:t xml:space="preserve">Rd:     </w:t>
      </w:r>
      <w:r w:rsidRPr="002574B4">
        <w:rPr>
          <w:noProof/>
          <w:color w:val="228B22"/>
        </w:rPr>
        <w:t>目的寄存器</w:t>
      </w:r>
    </w:p>
    <w:p w14:paraId="3947252B" w14:textId="59523307" w:rsidR="00DF4D2D" w:rsidRPr="002574B4" w:rsidRDefault="00DF4D2D" w:rsidP="002574B4">
      <w:pPr>
        <w:pStyle w:val="Code"/>
        <w:ind w:firstLineChars="400" w:firstLine="840"/>
        <w:rPr>
          <w:noProof/>
          <w:color w:val="228B22"/>
        </w:rPr>
      </w:pPr>
      <w:r w:rsidRPr="002574B4">
        <w:rPr>
          <w:noProof/>
          <w:color w:val="228B22"/>
        </w:rPr>
        <w:t xml:space="preserve">Rn, Rm: </w:t>
      </w:r>
      <w:r w:rsidRPr="002574B4">
        <w:rPr>
          <w:noProof/>
          <w:color w:val="228B22"/>
        </w:rPr>
        <w:t>源寄存器</w:t>
      </w:r>
    </w:p>
    <w:p w14:paraId="7969C42D" w14:textId="77777777" w:rsidR="00DF4D2D" w:rsidRPr="00DF4D2D" w:rsidRDefault="00DF4D2D" w:rsidP="00DF4D2D">
      <w:pPr>
        <w:autoSpaceDE w:val="0"/>
        <w:autoSpaceDN w:val="0"/>
        <w:rPr>
          <w:rFonts w:ascii="宋体" w:eastAsia="宋体" w:hAnsi="宋体" w:cs="Times New Roman"/>
          <w:szCs w:val="20"/>
        </w:rPr>
      </w:pPr>
    </w:p>
    <w:p w14:paraId="6997DF37" w14:textId="2779357F" w:rsidR="00DF4D2D" w:rsidRPr="00DF4D2D" w:rsidRDefault="00DF4D2D" w:rsidP="00DF4D2D">
      <w:pPr>
        <w:autoSpaceDE w:val="0"/>
        <w:autoSpaceDN w:val="0"/>
        <w:ind w:left="420" w:firstLine="420"/>
        <w:rPr>
          <w:rFonts w:ascii="宋体" w:eastAsia="宋体" w:hAnsi="宋体" w:cs="Times New Roman"/>
          <w:szCs w:val="20"/>
        </w:rPr>
      </w:pPr>
      <w:r>
        <w:rPr>
          <w:rFonts w:ascii="宋体" w:eastAsia="宋体" w:hAnsi="宋体" w:cs="Times New Roman" w:hint="eastAsia"/>
          <w:szCs w:val="20"/>
        </w:rPr>
        <w:t>（1）</w:t>
      </w:r>
      <w:r w:rsidRPr="00DF4D2D">
        <w:rPr>
          <w:rFonts w:ascii="宋体" w:eastAsia="宋体" w:hAnsi="宋体" w:cs="Times New Roman"/>
          <w:szCs w:val="20"/>
        </w:rPr>
        <w:t>三操作数指令</w:t>
      </w:r>
    </w:p>
    <w:p w14:paraId="025B3E57" w14:textId="77777777" w:rsidR="00DF4D2D" w:rsidRPr="002574B4" w:rsidRDefault="00DF4D2D" w:rsidP="002574B4">
      <w:pPr>
        <w:pStyle w:val="Code"/>
        <w:ind w:firstLineChars="600" w:firstLine="1260"/>
        <w:rPr>
          <w:noProof/>
          <w:color w:val="228B22"/>
        </w:rPr>
      </w:pPr>
      <w:r w:rsidRPr="002574B4">
        <w:rPr>
          <w:noProof/>
          <w:color w:val="228B22"/>
        </w:rPr>
        <w:t>| 31~28 | 27~26  | 25 | 24~21 | 20 | 19~16 | 15~12 | 11~0      |</w:t>
      </w:r>
    </w:p>
    <w:p w14:paraId="01733EAA" w14:textId="77777777" w:rsidR="00DF4D2D" w:rsidRPr="002574B4" w:rsidRDefault="00DF4D2D" w:rsidP="002574B4">
      <w:pPr>
        <w:pStyle w:val="Code"/>
        <w:ind w:firstLineChars="600" w:firstLine="1260"/>
        <w:rPr>
          <w:noProof/>
          <w:color w:val="228B22"/>
        </w:rPr>
      </w:pPr>
      <w:r w:rsidRPr="002574B4">
        <w:rPr>
          <w:noProof/>
          <w:color w:val="228B22"/>
        </w:rPr>
        <w:t xml:space="preserve">| </w:t>
      </w:r>
      <w:proofErr w:type="gramStart"/>
      <w:r w:rsidRPr="002574B4">
        <w:rPr>
          <w:noProof/>
          <w:color w:val="228B22"/>
        </w:rPr>
        <w:t>cond  |</w:t>
      </w:r>
      <w:proofErr w:type="gramEnd"/>
      <w:r w:rsidRPr="002574B4">
        <w:rPr>
          <w:noProof/>
          <w:color w:val="228B22"/>
        </w:rPr>
        <w:t xml:space="preserve"> optype | 1  | op    | S  | Rd    | Rn    | imm_12    |</w:t>
      </w:r>
    </w:p>
    <w:p w14:paraId="3D37B5EF" w14:textId="77777777" w:rsidR="00DF4D2D" w:rsidRPr="002574B4" w:rsidRDefault="00DF4D2D" w:rsidP="002574B4">
      <w:pPr>
        <w:pStyle w:val="Code"/>
        <w:ind w:firstLineChars="600" w:firstLine="1260"/>
        <w:rPr>
          <w:noProof/>
          <w:color w:val="228B22"/>
        </w:rPr>
      </w:pPr>
      <w:r w:rsidRPr="002574B4">
        <w:rPr>
          <w:noProof/>
          <w:color w:val="228B22"/>
        </w:rPr>
        <w:t xml:space="preserve">| </w:t>
      </w:r>
      <w:proofErr w:type="gramStart"/>
      <w:r w:rsidRPr="002574B4">
        <w:rPr>
          <w:noProof/>
          <w:color w:val="228B22"/>
        </w:rPr>
        <w:t>cond  |</w:t>
      </w:r>
      <w:proofErr w:type="gramEnd"/>
      <w:r w:rsidRPr="002574B4">
        <w:rPr>
          <w:noProof/>
          <w:color w:val="228B22"/>
        </w:rPr>
        <w:t xml:space="preserve"> optype | 0  | op    | S  | Rd    | Rn    | 0x00 | Rm |</w:t>
      </w:r>
    </w:p>
    <w:p w14:paraId="1D4B68D0" w14:textId="77777777" w:rsidR="00DF4D2D" w:rsidRPr="00DF4D2D" w:rsidRDefault="00DF4D2D" w:rsidP="00DF4D2D">
      <w:pPr>
        <w:autoSpaceDE w:val="0"/>
        <w:autoSpaceDN w:val="0"/>
        <w:rPr>
          <w:rFonts w:ascii="宋体" w:eastAsia="宋体" w:hAnsi="宋体" w:cs="Times New Roman"/>
          <w:szCs w:val="20"/>
        </w:rPr>
      </w:pPr>
    </w:p>
    <w:p w14:paraId="7100B5DF" w14:textId="15B3AF0C" w:rsidR="00DF4D2D" w:rsidRPr="00DF4D2D" w:rsidRDefault="00DF4D2D" w:rsidP="00DF4D2D">
      <w:pPr>
        <w:autoSpaceDE w:val="0"/>
        <w:autoSpaceDN w:val="0"/>
        <w:ind w:left="420" w:firstLine="420"/>
        <w:rPr>
          <w:rFonts w:ascii="宋体" w:eastAsia="宋体" w:hAnsi="宋体" w:cs="Times New Roman"/>
          <w:szCs w:val="20"/>
        </w:rPr>
      </w:pPr>
      <w:r>
        <w:rPr>
          <w:rFonts w:ascii="宋体" w:eastAsia="宋体" w:hAnsi="宋体" w:cs="Times New Roman" w:hint="eastAsia"/>
          <w:szCs w:val="20"/>
        </w:rPr>
        <w:t>（2）</w:t>
      </w:r>
      <w:r w:rsidRPr="00DF4D2D">
        <w:rPr>
          <w:rFonts w:ascii="宋体" w:eastAsia="宋体" w:hAnsi="宋体" w:cs="Times New Roman"/>
          <w:szCs w:val="20"/>
        </w:rPr>
        <w:t>双操作数指令</w:t>
      </w:r>
    </w:p>
    <w:p w14:paraId="434E22B3" w14:textId="77777777" w:rsidR="00DF4D2D" w:rsidRPr="002574B4" w:rsidRDefault="00DF4D2D" w:rsidP="002574B4">
      <w:pPr>
        <w:pStyle w:val="Code"/>
        <w:ind w:firstLineChars="600" w:firstLine="1260"/>
        <w:rPr>
          <w:noProof/>
          <w:color w:val="228B22"/>
        </w:rPr>
      </w:pPr>
      <w:r w:rsidRPr="002574B4">
        <w:rPr>
          <w:noProof/>
          <w:color w:val="228B22"/>
        </w:rPr>
        <w:t xml:space="preserve">| </w:t>
      </w:r>
      <w:proofErr w:type="spellStart"/>
      <w:proofErr w:type="gramStart"/>
      <w:r w:rsidRPr="002574B4">
        <w:rPr>
          <w:noProof/>
          <w:color w:val="228B22"/>
        </w:rPr>
        <w:t>cond</w:t>
      </w:r>
      <w:proofErr w:type="spellEnd"/>
      <w:r w:rsidRPr="002574B4">
        <w:rPr>
          <w:noProof/>
          <w:color w:val="228B22"/>
        </w:rPr>
        <w:t xml:space="preserve">  |</w:t>
      </w:r>
      <w:proofErr w:type="gramEnd"/>
      <w:r w:rsidRPr="002574B4">
        <w:rPr>
          <w:noProof/>
          <w:color w:val="228B22"/>
        </w:rPr>
        <w:t xml:space="preserve"> </w:t>
      </w:r>
      <w:proofErr w:type="spellStart"/>
      <w:r w:rsidRPr="002574B4">
        <w:rPr>
          <w:noProof/>
          <w:color w:val="228B22"/>
        </w:rPr>
        <w:t>optype</w:t>
      </w:r>
      <w:proofErr w:type="spellEnd"/>
      <w:r w:rsidRPr="002574B4">
        <w:rPr>
          <w:noProof/>
          <w:color w:val="228B22"/>
        </w:rPr>
        <w:t xml:space="preserve"> | 1  | op    | S  | Rd    | imm_16            |</w:t>
      </w:r>
    </w:p>
    <w:p w14:paraId="2795FC14" w14:textId="77777777" w:rsidR="00DF4D2D" w:rsidRPr="002574B4" w:rsidRDefault="00DF4D2D" w:rsidP="002574B4">
      <w:pPr>
        <w:pStyle w:val="Code"/>
        <w:ind w:firstLineChars="600" w:firstLine="1260"/>
        <w:rPr>
          <w:noProof/>
          <w:color w:val="228B22"/>
        </w:rPr>
      </w:pPr>
      <w:r w:rsidRPr="002574B4">
        <w:rPr>
          <w:noProof/>
          <w:color w:val="228B22"/>
        </w:rPr>
        <w:t xml:space="preserve">| </w:t>
      </w:r>
      <w:proofErr w:type="spellStart"/>
      <w:proofErr w:type="gramStart"/>
      <w:r w:rsidRPr="002574B4">
        <w:rPr>
          <w:noProof/>
          <w:color w:val="228B22"/>
        </w:rPr>
        <w:t>cond</w:t>
      </w:r>
      <w:proofErr w:type="spellEnd"/>
      <w:r w:rsidRPr="002574B4">
        <w:rPr>
          <w:noProof/>
          <w:color w:val="228B22"/>
        </w:rPr>
        <w:t xml:space="preserve">  |</w:t>
      </w:r>
      <w:proofErr w:type="gramEnd"/>
      <w:r w:rsidRPr="002574B4">
        <w:rPr>
          <w:noProof/>
          <w:color w:val="228B22"/>
        </w:rPr>
        <w:t xml:space="preserve"> </w:t>
      </w:r>
      <w:proofErr w:type="spellStart"/>
      <w:r w:rsidRPr="002574B4">
        <w:rPr>
          <w:noProof/>
          <w:color w:val="228B22"/>
        </w:rPr>
        <w:t>optype</w:t>
      </w:r>
      <w:proofErr w:type="spellEnd"/>
      <w:r w:rsidRPr="002574B4">
        <w:rPr>
          <w:noProof/>
          <w:color w:val="228B22"/>
        </w:rPr>
        <w:t xml:space="preserve"> | 0  | op    | S  | Rd    | Rn    | 0x000     |</w:t>
      </w:r>
    </w:p>
    <w:p w14:paraId="3FF456F2" w14:textId="77777777" w:rsidR="00DF4D2D" w:rsidRPr="00DF4D2D" w:rsidRDefault="00DF4D2D" w:rsidP="00DF4D2D">
      <w:pPr>
        <w:autoSpaceDE w:val="0"/>
        <w:autoSpaceDN w:val="0"/>
        <w:rPr>
          <w:rFonts w:ascii="宋体" w:eastAsia="宋体" w:hAnsi="宋体" w:cs="Times New Roman"/>
          <w:szCs w:val="20"/>
        </w:rPr>
      </w:pPr>
    </w:p>
    <w:p w14:paraId="1BB846ED" w14:textId="5614E2D3" w:rsidR="00DF4D2D" w:rsidRPr="00DF4D2D" w:rsidRDefault="00DF4D2D" w:rsidP="00DF4D2D">
      <w:pPr>
        <w:autoSpaceDE w:val="0"/>
        <w:autoSpaceDN w:val="0"/>
        <w:ind w:left="420" w:firstLine="420"/>
        <w:rPr>
          <w:rFonts w:ascii="宋体" w:eastAsia="宋体" w:hAnsi="宋体" w:cs="Times New Roman"/>
          <w:szCs w:val="20"/>
        </w:rPr>
      </w:pPr>
      <w:r>
        <w:rPr>
          <w:rFonts w:ascii="宋体" w:eastAsia="宋体" w:hAnsi="宋体" w:cs="Times New Roman" w:hint="eastAsia"/>
          <w:szCs w:val="20"/>
        </w:rPr>
        <w:t>（3）</w:t>
      </w:r>
      <w:r w:rsidRPr="00DF4D2D">
        <w:rPr>
          <w:rFonts w:ascii="宋体" w:eastAsia="宋体" w:hAnsi="宋体" w:cs="Times New Roman"/>
          <w:szCs w:val="20"/>
        </w:rPr>
        <w:t>单操作数指令</w:t>
      </w:r>
    </w:p>
    <w:p w14:paraId="0785B0BE" w14:textId="77777777" w:rsidR="00DF4D2D" w:rsidRPr="002574B4" w:rsidRDefault="00DF4D2D" w:rsidP="002574B4">
      <w:pPr>
        <w:pStyle w:val="Code"/>
        <w:ind w:firstLineChars="600" w:firstLine="1260"/>
        <w:rPr>
          <w:noProof/>
          <w:color w:val="228B22"/>
        </w:rPr>
      </w:pPr>
      <w:r w:rsidRPr="002574B4">
        <w:rPr>
          <w:noProof/>
          <w:color w:val="228B22"/>
        </w:rPr>
        <w:t xml:space="preserve">| </w:t>
      </w:r>
      <w:proofErr w:type="spellStart"/>
      <w:proofErr w:type="gramStart"/>
      <w:r w:rsidRPr="002574B4">
        <w:rPr>
          <w:noProof/>
          <w:color w:val="228B22"/>
        </w:rPr>
        <w:t>cond</w:t>
      </w:r>
      <w:proofErr w:type="spellEnd"/>
      <w:r w:rsidRPr="002574B4">
        <w:rPr>
          <w:noProof/>
          <w:color w:val="228B22"/>
        </w:rPr>
        <w:t xml:space="preserve">  |</w:t>
      </w:r>
      <w:proofErr w:type="gramEnd"/>
      <w:r w:rsidRPr="002574B4">
        <w:rPr>
          <w:noProof/>
          <w:color w:val="228B22"/>
        </w:rPr>
        <w:t xml:space="preserve"> </w:t>
      </w:r>
      <w:proofErr w:type="spellStart"/>
      <w:r w:rsidRPr="002574B4">
        <w:rPr>
          <w:noProof/>
          <w:color w:val="228B22"/>
        </w:rPr>
        <w:t>optype</w:t>
      </w:r>
      <w:proofErr w:type="spellEnd"/>
      <w:r w:rsidRPr="002574B4">
        <w:rPr>
          <w:noProof/>
          <w:color w:val="228B22"/>
        </w:rPr>
        <w:t xml:space="preserve"> | 1  | op    | S  | imm_20                    |</w:t>
      </w:r>
    </w:p>
    <w:p w14:paraId="7FA9B5FF" w14:textId="66170503" w:rsidR="00DF4D2D" w:rsidRPr="002574B4" w:rsidRDefault="00DF4D2D" w:rsidP="002574B4">
      <w:pPr>
        <w:pStyle w:val="Code"/>
        <w:ind w:firstLineChars="600" w:firstLine="1260"/>
        <w:rPr>
          <w:rFonts w:hint="eastAsia"/>
          <w:noProof/>
          <w:color w:val="228B22"/>
        </w:rPr>
      </w:pPr>
      <w:r w:rsidRPr="002574B4">
        <w:rPr>
          <w:noProof/>
          <w:color w:val="228B22"/>
        </w:rPr>
        <w:t xml:space="preserve">| </w:t>
      </w:r>
      <w:proofErr w:type="spellStart"/>
      <w:r w:rsidRPr="002574B4">
        <w:rPr>
          <w:noProof/>
          <w:color w:val="228B22"/>
        </w:rPr>
        <w:t>cond</w:t>
      </w:r>
      <w:proofErr w:type="spellEnd"/>
      <w:r w:rsidRPr="002574B4">
        <w:rPr>
          <w:noProof/>
          <w:color w:val="228B22"/>
        </w:rPr>
        <w:t xml:space="preserve">  | </w:t>
      </w:r>
      <w:proofErr w:type="spellStart"/>
      <w:r w:rsidRPr="002574B4">
        <w:rPr>
          <w:noProof/>
          <w:color w:val="228B22"/>
        </w:rPr>
        <w:t>optype</w:t>
      </w:r>
      <w:proofErr w:type="spellEnd"/>
      <w:r w:rsidRPr="002574B4">
        <w:rPr>
          <w:noProof/>
          <w:color w:val="228B22"/>
        </w:rPr>
        <w:t xml:space="preserve"> | 0  | op    | S  | Rd    | 0x0000            |</w:t>
      </w:r>
    </w:p>
    <w:p w14:paraId="4F9D053F" w14:textId="77777777" w:rsidR="002574B4" w:rsidRDefault="002574B4" w:rsidP="002574B4">
      <w:pPr>
        <w:autoSpaceDE w:val="0"/>
        <w:autoSpaceDN w:val="0"/>
        <w:rPr>
          <w:rFonts w:ascii="宋体" w:eastAsia="宋体" w:hAnsi="宋体" w:cs="Times New Roman" w:hint="eastAsia"/>
          <w:szCs w:val="20"/>
        </w:rPr>
      </w:pPr>
    </w:p>
    <w:p w14:paraId="2CB7FDAF" w14:textId="1C2842F2" w:rsidR="00DF4D2D" w:rsidRPr="00DF4D2D" w:rsidRDefault="00DF4D2D" w:rsidP="00DF4D2D">
      <w:pPr>
        <w:autoSpaceDE w:val="0"/>
        <w:autoSpaceDN w:val="0"/>
        <w:ind w:left="420" w:firstLine="420"/>
        <w:rPr>
          <w:rFonts w:ascii="宋体" w:eastAsia="宋体" w:hAnsi="宋体" w:cs="Times New Roman"/>
          <w:szCs w:val="20"/>
        </w:rPr>
      </w:pPr>
      <w:r>
        <w:rPr>
          <w:rFonts w:ascii="宋体" w:eastAsia="宋体" w:hAnsi="宋体" w:cs="Times New Roman" w:hint="eastAsia"/>
          <w:szCs w:val="20"/>
        </w:rPr>
        <w:t>（4）</w:t>
      </w:r>
      <w:r w:rsidRPr="00DF4D2D">
        <w:rPr>
          <w:rFonts w:ascii="宋体" w:eastAsia="宋体" w:hAnsi="宋体" w:cs="Times New Roman"/>
          <w:szCs w:val="20"/>
        </w:rPr>
        <w:t>无操作数指令</w:t>
      </w:r>
    </w:p>
    <w:p w14:paraId="7A200306" w14:textId="1877483B" w:rsidR="00DF4D2D" w:rsidRPr="002574B4" w:rsidRDefault="00DF4D2D" w:rsidP="002574B4">
      <w:pPr>
        <w:pStyle w:val="Code"/>
        <w:ind w:firstLineChars="600" w:firstLine="1260"/>
        <w:rPr>
          <w:rFonts w:hint="eastAsia"/>
          <w:noProof/>
          <w:color w:val="228B22"/>
        </w:rPr>
      </w:pPr>
      <w:r w:rsidRPr="002574B4">
        <w:rPr>
          <w:noProof/>
          <w:color w:val="228B22"/>
        </w:rPr>
        <w:t>| cond  | optype | 0  | op    | S  | 0x00000                   |</w:t>
      </w:r>
    </w:p>
    <w:p w14:paraId="2176D005" w14:textId="77777777" w:rsidR="002574B4" w:rsidRDefault="002574B4" w:rsidP="00DF4D2D">
      <w:pPr>
        <w:autoSpaceDE w:val="0"/>
        <w:autoSpaceDN w:val="0"/>
        <w:ind w:firstLine="420"/>
        <w:rPr>
          <w:rFonts w:ascii="宋体" w:eastAsia="宋体" w:hAnsi="宋体" w:cs="Times New Roman"/>
          <w:szCs w:val="20"/>
        </w:rPr>
      </w:pPr>
    </w:p>
    <w:p w14:paraId="3DEB1549" w14:textId="331AAD4A" w:rsidR="00DF4D2D" w:rsidRPr="00DF4D2D" w:rsidRDefault="00DF4D2D" w:rsidP="00DF4D2D">
      <w:pPr>
        <w:autoSpaceDE w:val="0"/>
        <w:autoSpaceDN w:val="0"/>
        <w:ind w:firstLine="420"/>
        <w:rPr>
          <w:rFonts w:ascii="宋体" w:eastAsia="宋体" w:hAnsi="宋体" w:cs="Times New Roman"/>
          <w:szCs w:val="20"/>
        </w:rPr>
      </w:pPr>
      <w:r>
        <w:rPr>
          <w:rFonts w:ascii="宋体" w:eastAsia="宋体" w:hAnsi="宋体" w:cs="Times New Roman"/>
          <w:szCs w:val="20"/>
        </w:rPr>
        <w:t>4</w:t>
      </w:r>
      <w:r>
        <w:rPr>
          <w:rFonts w:ascii="宋体" w:eastAsia="宋体" w:hAnsi="宋体" w:cs="Times New Roman" w:hint="eastAsia"/>
          <w:szCs w:val="20"/>
        </w:rPr>
        <w:t>、</w:t>
      </w:r>
      <w:r w:rsidRPr="00DF4D2D">
        <w:rPr>
          <w:rFonts w:ascii="宋体" w:eastAsia="宋体" w:hAnsi="宋体" w:cs="Times New Roman"/>
          <w:szCs w:val="20"/>
        </w:rPr>
        <w:t>指令功能</w:t>
      </w:r>
    </w:p>
    <w:p w14:paraId="7E9C64FC" w14:textId="7E400D9B" w:rsidR="00DF4D2D" w:rsidRPr="00DF4D2D" w:rsidRDefault="00DF4D2D" w:rsidP="00DF4D2D">
      <w:pPr>
        <w:autoSpaceDE w:val="0"/>
        <w:autoSpaceDN w:val="0"/>
        <w:ind w:left="420" w:firstLine="420"/>
        <w:rPr>
          <w:rFonts w:ascii="宋体" w:eastAsia="宋体" w:hAnsi="宋体" w:cs="Times New Roman"/>
          <w:szCs w:val="20"/>
        </w:rPr>
      </w:pPr>
      <w:r>
        <w:rPr>
          <w:rFonts w:ascii="宋体" w:eastAsia="宋体" w:hAnsi="宋体" w:cs="Times New Roman" w:hint="eastAsia"/>
          <w:szCs w:val="20"/>
        </w:rPr>
        <w:t>（1）</w:t>
      </w:r>
      <w:r w:rsidRPr="00DF4D2D">
        <w:rPr>
          <w:rFonts w:ascii="宋体" w:eastAsia="宋体" w:hAnsi="宋体" w:cs="Times New Roman"/>
          <w:szCs w:val="20"/>
        </w:rPr>
        <w:t>运算类指令</w:t>
      </w:r>
    </w:p>
    <w:p w14:paraId="64EFE0BB" w14:textId="77777777" w:rsidR="002574B4" w:rsidRDefault="00DF4D2D" w:rsidP="002574B4">
      <w:pPr>
        <w:pStyle w:val="Code"/>
        <w:ind w:firstLineChars="653" w:firstLine="1371"/>
        <w:rPr>
          <w:noProof/>
          <w:color w:val="228B22"/>
        </w:rPr>
      </w:pPr>
      <w:r w:rsidRPr="002574B4">
        <w:rPr>
          <w:noProof/>
          <w:color w:val="228B22"/>
        </w:rPr>
        <w:t>AND, ORR,  EOR, BIC, MVN</w:t>
      </w:r>
    </w:p>
    <w:p w14:paraId="66DCACA9" w14:textId="77777777" w:rsidR="002574B4" w:rsidRDefault="00DF4D2D" w:rsidP="002574B4">
      <w:pPr>
        <w:pStyle w:val="Code"/>
        <w:ind w:firstLineChars="653" w:firstLine="1371"/>
        <w:rPr>
          <w:noProof/>
          <w:color w:val="228B22"/>
        </w:rPr>
      </w:pPr>
      <w:r w:rsidRPr="002574B4">
        <w:rPr>
          <w:noProof/>
          <w:color w:val="228B22"/>
        </w:rPr>
        <w:t>ADD, ADC,  SUB, SBC</w:t>
      </w:r>
    </w:p>
    <w:p w14:paraId="3B22A082" w14:textId="77777777" w:rsidR="002574B4" w:rsidRDefault="00DF4D2D" w:rsidP="002574B4">
      <w:pPr>
        <w:pStyle w:val="Code"/>
        <w:ind w:firstLineChars="653" w:firstLine="1371"/>
        <w:rPr>
          <w:noProof/>
          <w:color w:val="228B22"/>
        </w:rPr>
      </w:pPr>
      <w:r w:rsidRPr="002574B4">
        <w:rPr>
          <w:noProof/>
          <w:color w:val="228B22"/>
        </w:rPr>
        <w:t>MUL, UDIV, SDIV</w:t>
      </w:r>
    </w:p>
    <w:p w14:paraId="0282DCBE" w14:textId="77777777" w:rsidR="002574B4" w:rsidRDefault="00DF4D2D" w:rsidP="002574B4">
      <w:pPr>
        <w:pStyle w:val="Code"/>
        <w:ind w:firstLineChars="653" w:firstLine="1371"/>
        <w:rPr>
          <w:noProof/>
          <w:color w:val="228B22"/>
        </w:rPr>
      </w:pPr>
      <w:r w:rsidRPr="002574B4">
        <w:rPr>
          <w:noProof/>
          <w:color w:val="228B22"/>
        </w:rPr>
        <w:t>LSL, LSR,  ASR, ROR</w:t>
      </w:r>
    </w:p>
    <w:p w14:paraId="40E31956" w14:textId="1CFBCA0C" w:rsidR="00DF4D2D" w:rsidRPr="002574B4" w:rsidRDefault="00DF4D2D" w:rsidP="002574B4">
      <w:pPr>
        <w:pStyle w:val="Code"/>
        <w:ind w:firstLineChars="653" w:firstLine="1371"/>
        <w:rPr>
          <w:noProof/>
          <w:color w:val="228B22"/>
        </w:rPr>
      </w:pPr>
      <w:r w:rsidRPr="002574B4">
        <w:rPr>
          <w:noProof/>
          <w:color w:val="228B22"/>
        </w:rPr>
        <w:t>SXTB, SXTH</w:t>
      </w:r>
    </w:p>
    <w:p w14:paraId="634FC6C4" w14:textId="4D9BABB8" w:rsidR="00DF4D2D" w:rsidRPr="00DF4D2D" w:rsidRDefault="00B54110" w:rsidP="00B54110">
      <w:pPr>
        <w:autoSpaceDE w:val="0"/>
        <w:autoSpaceDN w:val="0"/>
        <w:ind w:left="420" w:firstLine="420"/>
        <w:rPr>
          <w:rFonts w:ascii="宋体" w:eastAsia="宋体" w:hAnsi="宋体" w:cs="Times New Roman"/>
          <w:szCs w:val="20"/>
        </w:rPr>
      </w:pPr>
      <w:r>
        <w:rPr>
          <w:rFonts w:ascii="宋体" w:eastAsia="宋体" w:hAnsi="宋体" w:cs="Times New Roman" w:hint="eastAsia"/>
          <w:szCs w:val="20"/>
        </w:rPr>
        <w:t>（2）</w:t>
      </w:r>
      <w:r w:rsidR="00DF4D2D" w:rsidRPr="00DF4D2D">
        <w:rPr>
          <w:rFonts w:ascii="宋体" w:eastAsia="宋体" w:hAnsi="宋体" w:cs="Times New Roman"/>
          <w:szCs w:val="20"/>
        </w:rPr>
        <w:t>传送类指令</w:t>
      </w:r>
    </w:p>
    <w:p w14:paraId="19725BB6" w14:textId="77777777" w:rsidR="002574B4" w:rsidRDefault="00DF4D2D" w:rsidP="002574B4">
      <w:pPr>
        <w:pStyle w:val="Code"/>
        <w:ind w:firstLineChars="653" w:firstLine="1371"/>
        <w:jc w:val="both"/>
        <w:rPr>
          <w:noProof/>
          <w:color w:val="228B22"/>
        </w:rPr>
      </w:pPr>
      <w:r w:rsidRPr="002574B4">
        <w:rPr>
          <w:noProof/>
          <w:color w:val="228B22"/>
        </w:rPr>
        <w:t>MOVW, MOVT, MOV</w:t>
      </w:r>
    </w:p>
    <w:p w14:paraId="7225F513" w14:textId="77777777" w:rsidR="002574B4" w:rsidRDefault="00DF4D2D" w:rsidP="002574B4">
      <w:pPr>
        <w:pStyle w:val="Code"/>
        <w:ind w:firstLineChars="653" w:firstLine="1371"/>
        <w:jc w:val="both"/>
        <w:rPr>
          <w:noProof/>
          <w:color w:val="228B22"/>
        </w:rPr>
      </w:pPr>
      <w:r w:rsidRPr="002574B4">
        <w:rPr>
          <w:noProof/>
          <w:color w:val="228B22"/>
        </w:rPr>
        <w:t>LDRB, LDRH, LDR</w:t>
      </w:r>
    </w:p>
    <w:p w14:paraId="11DDB233" w14:textId="77777777" w:rsidR="002574B4" w:rsidRDefault="00DF4D2D" w:rsidP="002574B4">
      <w:pPr>
        <w:pStyle w:val="Code"/>
        <w:ind w:firstLineChars="653" w:firstLine="1371"/>
        <w:jc w:val="both"/>
        <w:rPr>
          <w:noProof/>
          <w:color w:val="228B22"/>
        </w:rPr>
      </w:pPr>
      <w:r w:rsidRPr="002574B4">
        <w:rPr>
          <w:noProof/>
          <w:color w:val="228B22"/>
        </w:rPr>
        <w:lastRenderedPageBreak/>
        <w:t>STRB, STRH, STR</w:t>
      </w:r>
    </w:p>
    <w:p w14:paraId="2E463C20" w14:textId="3B9D0536" w:rsidR="00DF4D2D" w:rsidRPr="002574B4" w:rsidRDefault="00DF4D2D" w:rsidP="002574B4">
      <w:pPr>
        <w:pStyle w:val="Code"/>
        <w:ind w:firstLineChars="653" w:firstLine="1371"/>
        <w:jc w:val="both"/>
        <w:rPr>
          <w:noProof/>
          <w:color w:val="228B22"/>
        </w:rPr>
      </w:pPr>
      <w:r w:rsidRPr="002574B4">
        <w:rPr>
          <w:noProof/>
          <w:color w:val="228B22"/>
        </w:rPr>
        <w:t>PUSH, POP</w:t>
      </w:r>
    </w:p>
    <w:p w14:paraId="577D6793" w14:textId="4962C207" w:rsidR="00DF4D2D" w:rsidRPr="00DF4D2D" w:rsidRDefault="00B54110" w:rsidP="00B54110">
      <w:pPr>
        <w:autoSpaceDE w:val="0"/>
        <w:autoSpaceDN w:val="0"/>
        <w:ind w:left="420" w:firstLine="420"/>
        <w:rPr>
          <w:rFonts w:ascii="宋体" w:eastAsia="宋体" w:hAnsi="宋体" w:cs="Times New Roman"/>
          <w:szCs w:val="20"/>
        </w:rPr>
      </w:pPr>
      <w:r>
        <w:rPr>
          <w:rFonts w:ascii="宋体" w:eastAsia="宋体" w:hAnsi="宋体" w:cs="Times New Roman" w:hint="eastAsia"/>
          <w:szCs w:val="20"/>
        </w:rPr>
        <w:t>（3）</w:t>
      </w:r>
      <w:r w:rsidR="00DF4D2D" w:rsidRPr="00DF4D2D">
        <w:rPr>
          <w:rFonts w:ascii="宋体" w:eastAsia="宋体" w:hAnsi="宋体" w:cs="Times New Roman"/>
          <w:szCs w:val="20"/>
        </w:rPr>
        <w:t>程序控制类指令</w:t>
      </w:r>
    </w:p>
    <w:p w14:paraId="35AD59BB" w14:textId="77777777" w:rsidR="002574B4" w:rsidRDefault="00DF4D2D" w:rsidP="002574B4">
      <w:pPr>
        <w:pStyle w:val="Code"/>
        <w:ind w:firstLineChars="653" w:firstLine="1371"/>
        <w:jc w:val="both"/>
        <w:rPr>
          <w:noProof/>
          <w:color w:val="228B22"/>
        </w:rPr>
      </w:pPr>
      <w:r w:rsidRPr="002574B4">
        <w:rPr>
          <w:noProof/>
          <w:color w:val="228B22"/>
        </w:rPr>
        <w:t>NOP</w:t>
      </w:r>
    </w:p>
    <w:p w14:paraId="52D68AF7" w14:textId="77777777" w:rsidR="002574B4" w:rsidRDefault="00B54110" w:rsidP="002574B4">
      <w:pPr>
        <w:pStyle w:val="Code"/>
        <w:ind w:firstLineChars="653" w:firstLine="1371"/>
        <w:jc w:val="both"/>
        <w:rPr>
          <w:noProof/>
          <w:color w:val="228B22"/>
        </w:rPr>
      </w:pPr>
      <w:r w:rsidRPr="002574B4">
        <w:rPr>
          <w:noProof/>
          <w:color w:val="228B22"/>
        </w:rPr>
        <w:t>SWI</w:t>
      </w:r>
    </w:p>
    <w:p w14:paraId="2DAA1EAD" w14:textId="77777777" w:rsidR="002574B4" w:rsidRDefault="00DF4D2D" w:rsidP="002574B4">
      <w:pPr>
        <w:pStyle w:val="Code"/>
        <w:ind w:firstLineChars="653" w:firstLine="1371"/>
        <w:jc w:val="both"/>
        <w:rPr>
          <w:noProof/>
          <w:color w:val="228B22"/>
        </w:rPr>
      </w:pPr>
      <w:r w:rsidRPr="002574B4">
        <w:rPr>
          <w:noProof/>
          <w:color w:val="228B22"/>
        </w:rPr>
        <w:t>B, BL</w:t>
      </w:r>
    </w:p>
    <w:p w14:paraId="72011028" w14:textId="4B44E8F7" w:rsidR="00DF4D2D" w:rsidRPr="002574B4" w:rsidRDefault="00DF4D2D" w:rsidP="002574B4">
      <w:pPr>
        <w:pStyle w:val="Code"/>
        <w:ind w:firstLineChars="653" w:firstLine="1371"/>
        <w:jc w:val="both"/>
        <w:rPr>
          <w:noProof/>
          <w:color w:val="228B22"/>
        </w:rPr>
      </w:pPr>
      <w:r w:rsidRPr="002574B4">
        <w:rPr>
          <w:noProof/>
          <w:color w:val="228B22"/>
        </w:rPr>
        <w:t>CMP, CMN, TST, TEQ</w:t>
      </w:r>
    </w:p>
    <w:p w14:paraId="2DD5D09C" w14:textId="77777777" w:rsidR="00DF4D2D" w:rsidRPr="00DF4D2D" w:rsidRDefault="00DF4D2D" w:rsidP="00DF4D2D">
      <w:pPr>
        <w:autoSpaceDE w:val="0"/>
        <w:autoSpaceDN w:val="0"/>
        <w:rPr>
          <w:rFonts w:ascii="宋体" w:eastAsia="宋体" w:hAnsi="宋体" w:cs="Times New Roman"/>
          <w:szCs w:val="20"/>
        </w:rPr>
      </w:pPr>
    </w:p>
    <w:p w14:paraId="5B7901C0" w14:textId="1F0E2CAA" w:rsidR="00DF4D2D" w:rsidRPr="00DF4D2D" w:rsidRDefault="00B54110" w:rsidP="00B54110">
      <w:pPr>
        <w:autoSpaceDE w:val="0"/>
        <w:autoSpaceDN w:val="0"/>
        <w:ind w:firstLine="420"/>
        <w:rPr>
          <w:rFonts w:ascii="宋体" w:eastAsia="宋体" w:hAnsi="宋体" w:cs="Times New Roman"/>
          <w:szCs w:val="20"/>
        </w:rPr>
      </w:pPr>
      <w:r>
        <w:rPr>
          <w:rFonts w:ascii="宋体" w:eastAsia="宋体" w:hAnsi="宋体" w:cs="Times New Roman"/>
          <w:szCs w:val="20"/>
        </w:rPr>
        <w:t>5</w:t>
      </w:r>
      <w:r>
        <w:rPr>
          <w:rFonts w:ascii="宋体" w:eastAsia="宋体" w:hAnsi="宋体" w:cs="Times New Roman" w:hint="eastAsia"/>
          <w:szCs w:val="20"/>
        </w:rPr>
        <w:t>、</w:t>
      </w:r>
      <w:r w:rsidR="00DF4D2D" w:rsidRPr="00DF4D2D">
        <w:rPr>
          <w:rFonts w:ascii="宋体" w:eastAsia="宋体" w:hAnsi="宋体" w:cs="Times New Roman"/>
          <w:szCs w:val="20"/>
        </w:rPr>
        <w:t>条件执行</w:t>
      </w:r>
    </w:p>
    <w:p w14:paraId="0C8818A8" w14:textId="6B45EDAF" w:rsidR="002574B4" w:rsidRDefault="00DF4D2D" w:rsidP="002574B4">
      <w:pPr>
        <w:pStyle w:val="Code"/>
        <w:ind w:firstLineChars="353" w:firstLine="741"/>
        <w:rPr>
          <w:noProof/>
          <w:color w:val="228B22"/>
        </w:rPr>
      </w:pPr>
      <w:r w:rsidRPr="002574B4">
        <w:rPr>
          <w:noProof/>
          <w:color w:val="228B22"/>
        </w:rPr>
        <w:t xml:space="preserve">| cond | </w:t>
      </w:r>
      <w:r w:rsidRPr="002574B4">
        <w:rPr>
          <w:noProof/>
          <w:color w:val="228B22"/>
        </w:rPr>
        <w:t>条件码</w:t>
      </w:r>
      <w:r w:rsidR="002574B4">
        <w:rPr>
          <w:noProof/>
          <w:color w:val="228B22"/>
        </w:rPr>
        <w:t xml:space="preserve"> </w:t>
      </w:r>
      <w:r w:rsidRPr="002574B4">
        <w:rPr>
          <w:noProof/>
          <w:color w:val="228B22"/>
        </w:rPr>
        <w:t xml:space="preserve">| </w:t>
      </w:r>
      <w:r w:rsidRPr="002574B4">
        <w:rPr>
          <w:noProof/>
          <w:color w:val="228B22"/>
        </w:rPr>
        <w:t>标志</w:t>
      </w:r>
      <w:r w:rsidRPr="002574B4">
        <w:rPr>
          <w:noProof/>
          <w:color w:val="228B22"/>
        </w:rPr>
        <w:t xml:space="preserve">                   | </w:t>
      </w:r>
      <w:r w:rsidRPr="002574B4">
        <w:rPr>
          <w:noProof/>
          <w:color w:val="228B22"/>
        </w:rPr>
        <w:t>含义</w:t>
      </w:r>
      <w:r w:rsidRPr="002574B4">
        <w:rPr>
          <w:noProof/>
          <w:color w:val="228B22"/>
        </w:rPr>
        <w:t xml:space="preserve">            </w:t>
      </w:r>
      <w:r w:rsidR="002574B4">
        <w:rPr>
          <w:noProof/>
          <w:color w:val="228B22"/>
        </w:rPr>
        <w:t xml:space="preserve"> </w:t>
      </w:r>
      <w:r w:rsidRPr="002574B4">
        <w:rPr>
          <w:noProof/>
          <w:color w:val="228B22"/>
        </w:rPr>
        <w:t xml:space="preserve"> |</w:t>
      </w:r>
    </w:p>
    <w:p w14:paraId="566B4E41" w14:textId="404833C7" w:rsidR="002574B4" w:rsidRDefault="00DF4D2D" w:rsidP="002574B4">
      <w:pPr>
        <w:pStyle w:val="Code"/>
        <w:ind w:firstLineChars="353" w:firstLine="741"/>
        <w:rPr>
          <w:noProof/>
          <w:color w:val="228B22"/>
        </w:rPr>
      </w:pPr>
      <w:r w:rsidRPr="002574B4">
        <w:rPr>
          <w:noProof/>
          <w:color w:val="228B22"/>
        </w:rPr>
        <w:t xml:space="preserve">| :-:  | :-:   | :-:                    | :-:             </w:t>
      </w:r>
      <w:r w:rsidR="002574B4">
        <w:rPr>
          <w:noProof/>
          <w:color w:val="228B22"/>
        </w:rPr>
        <w:t xml:space="preserve"> </w:t>
      </w:r>
      <w:r w:rsidRPr="002574B4">
        <w:rPr>
          <w:noProof/>
          <w:color w:val="228B22"/>
        </w:rPr>
        <w:t xml:space="preserve"> |</w:t>
      </w:r>
    </w:p>
    <w:p w14:paraId="4AA77A8E" w14:textId="77777777" w:rsidR="002574B4" w:rsidRDefault="00DF4D2D" w:rsidP="002574B4">
      <w:pPr>
        <w:pStyle w:val="Code"/>
        <w:ind w:firstLineChars="353" w:firstLine="741"/>
        <w:rPr>
          <w:noProof/>
          <w:color w:val="228B22"/>
        </w:rPr>
      </w:pPr>
      <w:r w:rsidRPr="002574B4">
        <w:rPr>
          <w:noProof/>
          <w:color w:val="228B22"/>
        </w:rPr>
        <w:t>| 0000 | EQ    | Z == 1                 | Equal (==)       |</w:t>
      </w:r>
    </w:p>
    <w:p w14:paraId="7DCFE4D1" w14:textId="23F57F91" w:rsidR="002574B4" w:rsidRDefault="00DF4D2D" w:rsidP="002574B4">
      <w:pPr>
        <w:pStyle w:val="Code"/>
        <w:ind w:firstLineChars="353" w:firstLine="741"/>
        <w:rPr>
          <w:noProof/>
          <w:color w:val="228B22"/>
        </w:rPr>
      </w:pPr>
      <w:r w:rsidRPr="002574B4">
        <w:rPr>
          <w:noProof/>
          <w:color w:val="228B22"/>
        </w:rPr>
        <w:t xml:space="preserve">| 0001 | NE    | Z == 0                 | Not Equal (!=)  </w:t>
      </w:r>
      <w:r w:rsidR="002574B4">
        <w:rPr>
          <w:noProof/>
          <w:color w:val="228B22"/>
        </w:rPr>
        <w:t xml:space="preserve"> </w:t>
      </w:r>
      <w:r w:rsidRPr="002574B4">
        <w:rPr>
          <w:noProof/>
          <w:color w:val="228B22"/>
        </w:rPr>
        <w:t>|</w:t>
      </w:r>
    </w:p>
    <w:p w14:paraId="22EE8420" w14:textId="77777777" w:rsidR="002574B4" w:rsidRDefault="00DF4D2D" w:rsidP="002574B4">
      <w:pPr>
        <w:pStyle w:val="Code"/>
        <w:ind w:firstLineChars="353" w:firstLine="741"/>
        <w:rPr>
          <w:noProof/>
          <w:color w:val="228B22"/>
        </w:rPr>
      </w:pPr>
      <w:r w:rsidRPr="002574B4">
        <w:rPr>
          <w:noProof/>
          <w:color w:val="228B22"/>
        </w:rPr>
        <w:t>| 0010 | CS    | C == 1                 | Unsigned &gt;=      |</w:t>
      </w:r>
    </w:p>
    <w:p w14:paraId="67E7FD9D" w14:textId="77777777" w:rsidR="002574B4" w:rsidRDefault="00DF4D2D" w:rsidP="002574B4">
      <w:pPr>
        <w:pStyle w:val="Code"/>
        <w:ind w:firstLineChars="353" w:firstLine="741"/>
        <w:rPr>
          <w:noProof/>
          <w:color w:val="228B22"/>
        </w:rPr>
      </w:pPr>
      <w:r w:rsidRPr="002574B4">
        <w:rPr>
          <w:noProof/>
          <w:color w:val="228B22"/>
        </w:rPr>
        <w:t>| 0011 | CC    | C == 0                 | Unsigned &lt;       |</w:t>
      </w:r>
    </w:p>
    <w:p w14:paraId="40B5D545" w14:textId="77777777" w:rsidR="002574B4" w:rsidRDefault="00DF4D2D" w:rsidP="002574B4">
      <w:pPr>
        <w:pStyle w:val="Code"/>
        <w:ind w:firstLineChars="353" w:firstLine="741"/>
        <w:rPr>
          <w:noProof/>
          <w:color w:val="228B22"/>
        </w:rPr>
      </w:pPr>
      <w:r w:rsidRPr="002574B4">
        <w:rPr>
          <w:noProof/>
          <w:color w:val="228B22"/>
        </w:rPr>
        <w:t>| 0100 | MI    | N == 1                 | Negative         |</w:t>
      </w:r>
    </w:p>
    <w:p w14:paraId="29B4D85A" w14:textId="6844383F" w:rsidR="002574B4" w:rsidRDefault="00DF4D2D" w:rsidP="002574B4">
      <w:pPr>
        <w:pStyle w:val="Code"/>
        <w:ind w:firstLineChars="353" w:firstLine="741"/>
        <w:rPr>
          <w:noProof/>
          <w:color w:val="228B22"/>
        </w:rPr>
      </w:pPr>
      <w:r w:rsidRPr="002574B4">
        <w:rPr>
          <w:noProof/>
          <w:color w:val="228B22"/>
        </w:rPr>
        <w:t>| 0101 | PL    | N == 0                 | Positive Or Zero|</w:t>
      </w:r>
    </w:p>
    <w:p w14:paraId="3F2773F2" w14:textId="77777777" w:rsidR="002574B4" w:rsidRDefault="00DF4D2D" w:rsidP="002574B4">
      <w:pPr>
        <w:pStyle w:val="Code"/>
        <w:ind w:firstLineChars="353" w:firstLine="741"/>
        <w:rPr>
          <w:noProof/>
          <w:color w:val="228B22"/>
        </w:rPr>
      </w:pPr>
      <w:r w:rsidRPr="002574B4">
        <w:rPr>
          <w:noProof/>
          <w:color w:val="228B22"/>
        </w:rPr>
        <w:t>| 0110 | VS    | V == 1                 | Overflow         |</w:t>
      </w:r>
    </w:p>
    <w:p w14:paraId="391EDAF1" w14:textId="77777777" w:rsidR="002574B4" w:rsidRDefault="00DF4D2D" w:rsidP="002574B4">
      <w:pPr>
        <w:pStyle w:val="Code"/>
        <w:ind w:firstLineChars="353" w:firstLine="741"/>
        <w:rPr>
          <w:noProof/>
          <w:color w:val="228B22"/>
        </w:rPr>
      </w:pPr>
      <w:r w:rsidRPr="002574B4">
        <w:rPr>
          <w:noProof/>
          <w:color w:val="228B22"/>
        </w:rPr>
        <w:t>| 0111 | VC    | V == 0                 | No Overflow      |</w:t>
      </w:r>
    </w:p>
    <w:p w14:paraId="578ECF10" w14:textId="74BC3567" w:rsidR="002574B4" w:rsidRDefault="00DF4D2D" w:rsidP="002574B4">
      <w:pPr>
        <w:pStyle w:val="Code"/>
        <w:ind w:firstLineChars="353" w:firstLine="741"/>
        <w:rPr>
          <w:noProof/>
          <w:color w:val="228B22"/>
        </w:rPr>
      </w:pPr>
      <w:r w:rsidRPr="002574B4">
        <w:rPr>
          <w:noProof/>
          <w:color w:val="228B22"/>
        </w:rPr>
        <w:t>| 1000 | HI    | (C == 1) &amp;&amp; (Z == 0)  | Unsigned &gt;       |</w:t>
      </w:r>
    </w:p>
    <w:p w14:paraId="51E538D6" w14:textId="44A4058D" w:rsidR="002574B4" w:rsidRDefault="00DF4D2D" w:rsidP="002574B4">
      <w:pPr>
        <w:pStyle w:val="Code"/>
        <w:ind w:firstLineChars="353" w:firstLine="741"/>
        <w:rPr>
          <w:noProof/>
          <w:color w:val="228B22"/>
        </w:rPr>
      </w:pPr>
      <w:r w:rsidRPr="002574B4">
        <w:rPr>
          <w:noProof/>
          <w:color w:val="228B22"/>
        </w:rPr>
        <w:t xml:space="preserve">| 1001 | LS    | (C == 0) \|\| (Z == 1)| Unsigned &lt;=     </w:t>
      </w:r>
      <w:r w:rsidR="002574B4">
        <w:rPr>
          <w:noProof/>
          <w:color w:val="228B22"/>
        </w:rPr>
        <w:t xml:space="preserve"> </w:t>
      </w:r>
      <w:r w:rsidRPr="002574B4">
        <w:rPr>
          <w:noProof/>
          <w:color w:val="228B22"/>
        </w:rPr>
        <w:t>|</w:t>
      </w:r>
    </w:p>
    <w:p w14:paraId="1B45F3F6" w14:textId="6375D61A" w:rsidR="002574B4" w:rsidRDefault="00DF4D2D" w:rsidP="002574B4">
      <w:pPr>
        <w:pStyle w:val="Code"/>
        <w:ind w:firstLineChars="353" w:firstLine="741"/>
        <w:rPr>
          <w:noProof/>
          <w:color w:val="228B22"/>
        </w:rPr>
      </w:pPr>
      <w:r w:rsidRPr="002574B4">
        <w:rPr>
          <w:noProof/>
          <w:color w:val="228B22"/>
        </w:rPr>
        <w:t xml:space="preserve">| 1010 | GE    | N == V                 | Signed &gt;=        </w:t>
      </w:r>
      <w:r w:rsidR="002574B4">
        <w:rPr>
          <w:noProof/>
          <w:color w:val="228B22"/>
        </w:rPr>
        <w:t xml:space="preserve"> </w:t>
      </w:r>
      <w:r w:rsidRPr="002574B4">
        <w:rPr>
          <w:noProof/>
          <w:color w:val="228B22"/>
        </w:rPr>
        <w:t>|</w:t>
      </w:r>
    </w:p>
    <w:p w14:paraId="7FF478C8" w14:textId="3AA38228" w:rsidR="002574B4" w:rsidRDefault="00DF4D2D" w:rsidP="002574B4">
      <w:pPr>
        <w:pStyle w:val="Code"/>
        <w:ind w:firstLineChars="353" w:firstLine="741"/>
        <w:rPr>
          <w:noProof/>
          <w:color w:val="228B22"/>
        </w:rPr>
      </w:pPr>
      <w:r w:rsidRPr="002574B4">
        <w:rPr>
          <w:noProof/>
          <w:color w:val="228B22"/>
        </w:rPr>
        <w:t xml:space="preserve">| 1011 | LT    | N != V                 | Signed &lt;        </w:t>
      </w:r>
      <w:r w:rsidR="002574B4">
        <w:rPr>
          <w:noProof/>
          <w:color w:val="228B22"/>
        </w:rPr>
        <w:t xml:space="preserve"> </w:t>
      </w:r>
      <w:r w:rsidRPr="002574B4">
        <w:rPr>
          <w:noProof/>
          <w:color w:val="228B22"/>
        </w:rPr>
        <w:t xml:space="preserve"> |</w:t>
      </w:r>
    </w:p>
    <w:p w14:paraId="4808B91F" w14:textId="2DC502C9" w:rsidR="002574B4" w:rsidRDefault="00DF4D2D" w:rsidP="002574B4">
      <w:pPr>
        <w:pStyle w:val="Code"/>
        <w:ind w:firstLineChars="353" w:firstLine="741"/>
        <w:rPr>
          <w:noProof/>
          <w:color w:val="228B22"/>
        </w:rPr>
      </w:pPr>
      <w:r w:rsidRPr="002574B4">
        <w:rPr>
          <w:noProof/>
          <w:color w:val="228B22"/>
        </w:rPr>
        <w:t xml:space="preserve">| 1100 | GT    | (N == V) &amp;&amp; (Z == 0)  | Signed &gt;         </w:t>
      </w:r>
      <w:r w:rsidR="002574B4">
        <w:rPr>
          <w:noProof/>
          <w:color w:val="228B22"/>
        </w:rPr>
        <w:t xml:space="preserve"> </w:t>
      </w:r>
      <w:r w:rsidRPr="002574B4">
        <w:rPr>
          <w:noProof/>
          <w:color w:val="228B22"/>
        </w:rPr>
        <w:t>|</w:t>
      </w:r>
    </w:p>
    <w:p w14:paraId="720CE3D0" w14:textId="3ACB1335" w:rsidR="002574B4" w:rsidRDefault="00DF4D2D" w:rsidP="002574B4">
      <w:pPr>
        <w:pStyle w:val="Code"/>
        <w:ind w:firstLineChars="353" w:firstLine="741"/>
        <w:rPr>
          <w:noProof/>
          <w:color w:val="228B22"/>
        </w:rPr>
      </w:pPr>
      <w:r w:rsidRPr="002574B4">
        <w:rPr>
          <w:noProof/>
          <w:color w:val="228B22"/>
        </w:rPr>
        <w:t>| 1101 | LE    | (N != V) \|\| (Z == 1)| Signed &lt;=        |</w:t>
      </w:r>
    </w:p>
    <w:p w14:paraId="70992630" w14:textId="1BACA55C" w:rsidR="002574B4" w:rsidRDefault="00DF4D2D" w:rsidP="002574B4">
      <w:pPr>
        <w:pStyle w:val="Code"/>
        <w:ind w:firstLineChars="353" w:firstLine="741"/>
        <w:rPr>
          <w:noProof/>
          <w:color w:val="228B22"/>
        </w:rPr>
      </w:pPr>
      <w:r w:rsidRPr="002574B4">
        <w:rPr>
          <w:noProof/>
          <w:color w:val="228B22"/>
        </w:rPr>
        <w:t xml:space="preserve">| 1110 | AL    | -                      </w:t>
      </w:r>
      <w:r w:rsidR="002574B4">
        <w:rPr>
          <w:noProof/>
          <w:color w:val="228B22"/>
        </w:rPr>
        <w:t xml:space="preserve"> </w:t>
      </w:r>
      <w:r w:rsidRPr="002574B4">
        <w:rPr>
          <w:noProof/>
          <w:color w:val="228B22"/>
        </w:rPr>
        <w:t xml:space="preserve">| Always          </w:t>
      </w:r>
      <w:r w:rsidR="002574B4">
        <w:rPr>
          <w:noProof/>
          <w:color w:val="228B22"/>
        </w:rPr>
        <w:t xml:space="preserve"> </w:t>
      </w:r>
      <w:r w:rsidRPr="002574B4">
        <w:rPr>
          <w:noProof/>
          <w:color w:val="228B22"/>
        </w:rPr>
        <w:t xml:space="preserve"> |</w:t>
      </w:r>
    </w:p>
    <w:p w14:paraId="5F13AB1E" w14:textId="49506A60" w:rsidR="006A1335" w:rsidRPr="002574B4" w:rsidRDefault="00DF4D2D" w:rsidP="002574B4">
      <w:pPr>
        <w:pStyle w:val="Code"/>
        <w:ind w:firstLineChars="353" w:firstLine="741"/>
        <w:rPr>
          <w:rFonts w:hint="eastAsia"/>
          <w:noProof/>
          <w:color w:val="228B22"/>
        </w:rPr>
      </w:pPr>
      <w:r w:rsidRPr="002574B4">
        <w:rPr>
          <w:noProof/>
          <w:color w:val="228B22"/>
        </w:rPr>
        <w:t xml:space="preserve">| 1111 | NV    | -                      </w:t>
      </w:r>
      <w:r w:rsidR="002574B4">
        <w:rPr>
          <w:noProof/>
          <w:color w:val="228B22"/>
        </w:rPr>
        <w:t xml:space="preserve"> </w:t>
      </w:r>
      <w:r w:rsidRPr="002574B4">
        <w:rPr>
          <w:noProof/>
          <w:color w:val="228B22"/>
        </w:rPr>
        <w:t xml:space="preserve">| Never            </w:t>
      </w:r>
      <w:r w:rsidR="002574B4">
        <w:rPr>
          <w:noProof/>
          <w:color w:val="228B22"/>
        </w:rPr>
        <w:t xml:space="preserve"> </w:t>
      </w:r>
      <w:r w:rsidRPr="002574B4">
        <w:rPr>
          <w:noProof/>
          <w:color w:val="228B22"/>
        </w:rPr>
        <w:t>|</w:t>
      </w:r>
    </w:p>
    <w:p w14:paraId="371FFF7C" w14:textId="7DD42EA0" w:rsidR="00DF4D2D" w:rsidRDefault="00DF4D2D" w:rsidP="000336A0">
      <w:pPr>
        <w:autoSpaceDE w:val="0"/>
        <w:autoSpaceDN w:val="0"/>
        <w:rPr>
          <w:rFonts w:ascii="宋体" w:eastAsia="宋体" w:hAnsi="宋体" w:cs="Times New Roman"/>
          <w:szCs w:val="20"/>
        </w:rPr>
      </w:pPr>
    </w:p>
    <w:p w14:paraId="39912A74" w14:textId="47BA77CF" w:rsidR="00B54110" w:rsidRPr="00B54110" w:rsidRDefault="00B54110" w:rsidP="00B54110">
      <w:pPr>
        <w:autoSpaceDE w:val="0"/>
        <w:autoSpaceDN w:val="0"/>
        <w:rPr>
          <w:rFonts w:ascii="宋体" w:eastAsia="宋体" w:hAnsi="宋体" w:cs="Times New Roman"/>
          <w:szCs w:val="20"/>
        </w:rPr>
      </w:pPr>
      <w:r>
        <w:rPr>
          <w:rFonts w:ascii="宋体" w:eastAsia="宋体" w:hAnsi="宋体" w:cs="Times New Roman"/>
          <w:szCs w:val="20"/>
        </w:rPr>
        <w:tab/>
        <w:t>6</w:t>
      </w:r>
      <w:r>
        <w:rPr>
          <w:rFonts w:ascii="宋体" w:eastAsia="宋体" w:hAnsi="宋体" w:cs="Times New Roman" w:hint="eastAsia"/>
          <w:szCs w:val="20"/>
        </w:rPr>
        <w:t>、</w:t>
      </w:r>
      <w:r w:rsidRPr="00B54110">
        <w:rPr>
          <w:rFonts w:ascii="宋体" w:eastAsia="宋体" w:hAnsi="宋体" w:cs="Times New Roman"/>
          <w:szCs w:val="20"/>
        </w:rPr>
        <w:t>模块结构</w:t>
      </w:r>
    </w:p>
    <w:p w14:paraId="273F341B" w14:textId="7D2A2D3B" w:rsidR="00B54110" w:rsidRPr="00B54110" w:rsidRDefault="00B54110" w:rsidP="00B54110">
      <w:pPr>
        <w:autoSpaceDE w:val="0"/>
        <w:autoSpaceDN w:val="0"/>
        <w:ind w:left="420" w:firstLine="420"/>
        <w:rPr>
          <w:rFonts w:ascii="宋体" w:eastAsia="宋体" w:hAnsi="宋体" w:cs="Times New Roman"/>
          <w:szCs w:val="20"/>
        </w:rPr>
      </w:pPr>
      <w:r>
        <w:rPr>
          <w:rFonts w:ascii="宋体" w:eastAsia="宋体" w:hAnsi="宋体" w:cs="Times New Roman" w:hint="eastAsia"/>
          <w:szCs w:val="20"/>
        </w:rPr>
        <w:t>（1）</w:t>
      </w:r>
      <w:r w:rsidRPr="00B54110">
        <w:rPr>
          <w:rFonts w:ascii="宋体" w:eastAsia="宋体" w:hAnsi="宋体" w:cs="Times New Roman"/>
          <w:szCs w:val="20"/>
        </w:rPr>
        <w:t>函数调用关系</w:t>
      </w:r>
    </w:p>
    <w:p w14:paraId="3EBEC4C7" w14:textId="5616294B" w:rsidR="00B54110" w:rsidRPr="00B76FD0" w:rsidRDefault="00B54110" w:rsidP="00B76FD0">
      <w:pPr>
        <w:pStyle w:val="Code"/>
        <w:ind w:firstLineChars="653" w:firstLine="1371"/>
        <w:jc w:val="both"/>
        <w:rPr>
          <w:noProof/>
          <w:color w:val="228B22"/>
        </w:rPr>
      </w:pPr>
      <w:proofErr w:type="gramStart"/>
      <w:r w:rsidRPr="00B76FD0">
        <w:rPr>
          <w:noProof/>
          <w:color w:val="228B22"/>
        </w:rPr>
        <w:t>main(</w:t>
      </w:r>
      <w:proofErr w:type="gramEnd"/>
      <w:r w:rsidRPr="00B76FD0">
        <w:rPr>
          <w:noProof/>
          <w:color w:val="228B22"/>
        </w:rPr>
        <w:t>)</w:t>
      </w:r>
    </w:p>
    <w:p w14:paraId="378FDF62" w14:textId="1CE3EA72" w:rsidR="00B54110" w:rsidRPr="00B76FD0" w:rsidRDefault="00B54110" w:rsidP="00B76FD0">
      <w:pPr>
        <w:pStyle w:val="Code"/>
        <w:ind w:firstLineChars="653" w:firstLine="1371"/>
        <w:jc w:val="both"/>
        <w:rPr>
          <w:noProof/>
          <w:color w:val="228B22"/>
        </w:rPr>
      </w:pPr>
      <w:proofErr w:type="spellStart"/>
      <w:r w:rsidRPr="00B76FD0">
        <w:rPr>
          <w:noProof/>
          <w:color w:val="228B22"/>
        </w:rPr>
        <w:t>load_</w:t>
      </w:r>
      <w:proofErr w:type="gramStart"/>
      <w:r w:rsidRPr="00B76FD0">
        <w:rPr>
          <w:noProof/>
          <w:color w:val="228B22"/>
        </w:rPr>
        <w:t>program</w:t>
      </w:r>
      <w:proofErr w:type="spellEnd"/>
      <w:r w:rsidRPr="00B76FD0">
        <w:rPr>
          <w:noProof/>
          <w:color w:val="228B22"/>
        </w:rPr>
        <w:t>(</w:t>
      </w:r>
      <w:proofErr w:type="gramEnd"/>
      <w:r w:rsidRPr="00B76FD0">
        <w:rPr>
          <w:noProof/>
          <w:color w:val="228B22"/>
        </w:rPr>
        <w:t>)</w:t>
      </w:r>
    </w:p>
    <w:p w14:paraId="25798B52" w14:textId="4A8767CE" w:rsidR="00B54110" w:rsidRPr="00B76FD0" w:rsidRDefault="00B54110" w:rsidP="00B76FD0">
      <w:pPr>
        <w:pStyle w:val="Code"/>
        <w:ind w:firstLineChars="653" w:firstLine="1371"/>
        <w:jc w:val="both"/>
        <w:rPr>
          <w:noProof/>
          <w:color w:val="228B22"/>
        </w:rPr>
      </w:pPr>
      <w:r w:rsidRPr="00B76FD0">
        <w:rPr>
          <w:noProof/>
          <w:color w:val="228B22"/>
        </w:rPr>
        <w:t xml:space="preserve">    </w:t>
      </w:r>
      <w:r w:rsidRPr="00B76FD0">
        <w:rPr>
          <w:noProof/>
          <w:color w:val="228B22"/>
        </w:rPr>
        <w:tab/>
      </w:r>
      <w:proofErr w:type="spellStart"/>
      <w:r w:rsidRPr="00B76FD0">
        <w:rPr>
          <w:noProof/>
          <w:color w:val="228B22"/>
        </w:rPr>
        <w:t>run_</w:t>
      </w:r>
      <w:proofErr w:type="gramStart"/>
      <w:r w:rsidRPr="00B76FD0">
        <w:rPr>
          <w:noProof/>
          <w:color w:val="228B22"/>
        </w:rPr>
        <w:t>program</w:t>
      </w:r>
      <w:proofErr w:type="spellEnd"/>
      <w:r w:rsidRPr="00B76FD0">
        <w:rPr>
          <w:noProof/>
          <w:color w:val="228B22"/>
        </w:rPr>
        <w:t>(</w:t>
      </w:r>
      <w:proofErr w:type="gramEnd"/>
      <w:r w:rsidRPr="00B76FD0">
        <w:rPr>
          <w:noProof/>
          <w:color w:val="228B22"/>
        </w:rPr>
        <w:t>)</w:t>
      </w:r>
    </w:p>
    <w:p w14:paraId="42E27EAA" w14:textId="0B5147FE" w:rsidR="00B54110" w:rsidRPr="00B76FD0" w:rsidRDefault="00B54110" w:rsidP="00B76FD0">
      <w:pPr>
        <w:pStyle w:val="Code"/>
        <w:ind w:firstLineChars="653" w:firstLine="1371"/>
        <w:jc w:val="both"/>
        <w:rPr>
          <w:noProof/>
          <w:color w:val="228B22"/>
        </w:rPr>
      </w:pPr>
      <w:r w:rsidRPr="00B76FD0">
        <w:rPr>
          <w:noProof/>
          <w:color w:val="228B22"/>
        </w:rPr>
        <w:t xml:space="preserve">    </w:t>
      </w:r>
      <w:r w:rsidRPr="00B76FD0">
        <w:rPr>
          <w:noProof/>
          <w:color w:val="228B22"/>
        </w:rPr>
        <w:tab/>
      </w:r>
      <w:r w:rsidRPr="00B76FD0">
        <w:rPr>
          <w:noProof/>
          <w:color w:val="228B22"/>
        </w:rPr>
        <w:tab/>
      </w:r>
      <w:r w:rsidRPr="00B76FD0">
        <w:rPr>
          <w:noProof/>
          <w:color w:val="228B22"/>
        </w:rPr>
        <w:tab/>
      </w:r>
      <w:r w:rsidRPr="00B76FD0">
        <w:rPr>
          <w:noProof/>
          <w:color w:val="228B22"/>
        </w:rPr>
        <w:tab/>
      </w:r>
      <w:r w:rsidRPr="00B76FD0">
        <w:rPr>
          <w:noProof/>
          <w:color w:val="228B22"/>
        </w:rPr>
        <w:tab/>
      </w:r>
      <w:proofErr w:type="spellStart"/>
      <w:r w:rsidRPr="00B76FD0">
        <w:rPr>
          <w:noProof/>
          <w:color w:val="228B22"/>
        </w:rPr>
        <w:t>fetch_</w:t>
      </w:r>
      <w:proofErr w:type="gramStart"/>
      <w:r w:rsidRPr="00B76FD0">
        <w:rPr>
          <w:noProof/>
          <w:color w:val="228B22"/>
        </w:rPr>
        <w:t>instruction</w:t>
      </w:r>
      <w:proofErr w:type="spellEnd"/>
      <w:r w:rsidRPr="00B76FD0">
        <w:rPr>
          <w:noProof/>
          <w:color w:val="228B22"/>
        </w:rPr>
        <w:t>(</w:t>
      </w:r>
      <w:proofErr w:type="gramEnd"/>
      <w:r w:rsidRPr="00B76FD0">
        <w:rPr>
          <w:noProof/>
          <w:color w:val="228B22"/>
        </w:rPr>
        <w:t>)</w:t>
      </w:r>
    </w:p>
    <w:p w14:paraId="06220A3E" w14:textId="4904191F" w:rsidR="00B54110" w:rsidRPr="00B76FD0" w:rsidRDefault="00B54110" w:rsidP="00B76FD0">
      <w:pPr>
        <w:pStyle w:val="Code"/>
        <w:ind w:firstLineChars="653" w:firstLine="1371"/>
        <w:jc w:val="both"/>
        <w:rPr>
          <w:noProof/>
          <w:color w:val="228B22"/>
        </w:rPr>
      </w:pPr>
      <w:r w:rsidRPr="00B76FD0">
        <w:rPr>
          <w:noProof/>
          <w:color w:val="228B22"/>
        </w:rPr>
        <w:t xml:space="preserve">    </w:t>
      </w:r>
      <w:r w:rsidRPr="00B76FD0">
        <w:rPr>
          <w:noProof/>
          <w:color w:val="228B22"/>
        </w:rPr>
        <w:tab/>
      </w:r>
      <w:r w:rsidRPr="00B76FD0">
        <w:rPr>
          <w:noProof/>
          <w:color w:val="228B22"/>
        </w:rPr>
        <w:tab/>
      </w:r>
      <w:r w:rsidRPr="00B76FD0">
        <w:rPr>
          <w:noProof/>
          <w:color w:val="228B22"/>
        </w:rPr>
        <w:tab/>
      </w:r>
      <w:r w:rsidRPr="00B76FD0">
        <w:rPr>
          <w:noProof/>
          <w:color w:val="228B22"/>
        </w:rPr>
        <w:tab/>
      </w:r>
      <w:r w:rsidRPr="00B76FD0">
        <w:rPr>
          <w:noProof/>
          <w:color w:val="228B22"/>
        </w:rPr>
        <w:tab/>
      </w:r>
      <w:r w:rsidRPr="00B76FD0">
        <w:rPr>
          <w:noProof/>
          <w:color w:val="228B22"/>
        </w:rPr>
        <w:tab/>
      </w:r>
      <w:proofErr w:type="spellStart"/>
      <w:r w:rsidRPr="00B76FD0">
        <w:rPr>
          <w:noProof/>
          <w:color w:val="228B22"/>
        </w:rPr>
        <w:t>execute_</w:t>
      </w:r>
      <w:proofErr w:type="gramStart"/>
      <w:r w:rsidRPr="00B76FD0">
        <w:rPr>
          <w:noProof/>
          <w:color w:val="228B22"/>
        </w:rPr>
        <w:t>instruction</w:t>
      </w:r>
      <w:proofErr w:type="spellEnd"/>
      <w:r w:rsidRPr="00B76FD0">
        <w:rPr>
          <w:noProof/>
          <w:color w:val="228B22"/>
        </w:rPr>
        <w:t>(</w:t>
      </w:r>
      <w:proofErr w:type="gramEnd"/>
      <w:r w:rsidRPr="00B76FD0">
        <w:rPr>
          <w:noProof/>
          <w:color w:val="228B22"/>
        </w:rPr>
        <w:t>)</w:t>
      </w:r>
    </w:p>
    <w:p w14:paraId="62EF8EC4" w14:textId="69EC15C4" w:rsidR="00B54110" w:rsidRPr="00B76FD0" w:rsidRDefault="00B54110" w:rsidP="00B76FD0">
      <w:pPr>
        <w:pStyle w:val="Code"/>
        <w:ind w:firstLineChars="653" w:firstLine="1371"/>
        <w:jc w:val="both"/>
        <w:rPr>
          <w:noProof/>
          <w:color w:val="228B22"/>
        </w:rPr>
      </w:pPr>
      <w:r w:rsidRPr="00B76FD0">
        <w:rPr>
          <w:noProof/>
          <w:color w:val="228B22"/>
        </w:rPr>
        <w:t xml:space="preserve">     </w:t>
      </w:r>
      <w:r w:rsidRPr="00B76FD0">
        <w:rPr>
          <w:noProof/>
          <w:color w:val="228B22"/>
        </w:rPr>
        <w:tab/>
      </w:r>
      <w:r w:rsidRPr="00B76FD0">
        <w:rPr>
          <w:noProof/>
          <w:color w:val="228B22"/>
        </w:rPr>
        <w:tab/>
      </w:r>
      <w:r w:rsidRPr="00B76FD0">
        <w:rPr>
          <w:noProof/>
          <w:color w:val="228B22"/>
        </w:rPr>
        <w:tab/>
      </w:r>
      <w:r w:rsidRPr="00B76FD0">
        <w:rPr>
          <w:noProof/>
          <w:color w:val="228B22"/>
        </w:rPr>
        <w:tab/>
      </w:r>
      <w:r w:rsidRPr="00B76FD0">
        <w:rPr>
          <w:noProof/>
          <w:color w:val="228B22"/>
        </w:rPr>
        <w:tab/>
      </w:r>
      <w:r w:rsidRPr="00B76FD0">
        <w:rPr>
          <w:noProof/>
          <w:color w:val="228B22"/>
        </w:rPr>
        <w:tab/>
      </w:r>
      <w:r w:rsidRPr="00B76FD0">
        <w:rPr>
          <w:noProof/>
          <w:color w:val="228B22"/>
        </w:rPr>
        <w:tab/>
        <w:t>execute_instruction0()</w:t>
      </w:r>
    </w:p>
    <w:p w14:paraId="1B44CF6B" w14:textId="6A7E8901" w:rsidR="00B54110" w:rsidRPr="00B76FD0" w:rsidRDefault="00B54110" w:rsidP="00B76FD0">
      <w:pPr>
        <w:pStyle w:val="Code"/>
        <w:ind w:firstLineChars="653" w:firstLine="1371"/>
        <w:jc w:val="both"/>
        <w:rPr>
          <w:noProof/>
          <w:color w:val="228B22"/>
        </w:rPr>
      </w:pPr>
      <w:r w:rsidRPr="00B76FD0">
        <w:rPr>
          <w:noProof/>
          <w:color w:val="228B22"/>
        </w:rPr>
        <w:t xml:space="preserve">      </w:t>
      </w:r>
      <w:r w:rsidRPr="00B76FD0">
        <w:rPr>
          <w:noProof/>
          <w:color w:val="228B22"/>
        </w:rPr>
        <w:tab/>
      </w:r>
      <w:r w:rsidRPr="00B76FD0">
        <w:rPr>
          <w:noProof/>
          <w:color w:val="228B22"/>
        </w:rPr>
        <w:tab/>
      </w:r>
      <w:r w:rsidRPr="00B76FD0">
        <w:rPr>
          <w:noProof/>
          <w:color w:val="228B22"/>
        </w:rPr>
        <w:tab/>
      </w:r>
      <w:r w:rsidRPr="00B76FD0">
        <w:rPr>
          <w:noProof/>
          <w:color w:val="228B22"/>
        </w:rPr>
        <w:tab/>
      </w:r>
      <w:r w:rsidRPr="00B76FD0">
        <w:rPr>
          <w:noProof/>
          <w:color w:val="228B22"/>
        </w:rPr>
        <w:tab/>
      </w:r>
      <w:r w:rsidRPr="00B76FD0">
        <w:rPr>
          <w:noProof/>
          <w:color w:val="228B22"/>
        </w:rPr>
        <w:tab/>
      </w:r>
      <w:r w:rsidRPr="00B76FD0">
        <w:rPr>
          <w:noProof/>
          <w:color w:val="228B22"/>
        </w:rPr>
        <w:tab/>
        <w:t>execute_instruction1()</w:t>
      </w:r>
    </w:p>
    <w:p w14:paraId="39D60A06" w14:textId="4DE21090" w:rsidR="00B54110" w:rsidRPr="00B76FD0" w:rsidRDefault="00B54110" w:rsidP="00B76FD0">
      <w:pPr>
        <w:pStyle w:val="Code"/>
        <w:ind w:firstLineChars="653" w:firstLine="1371"/>
        <w:jc w:val="both"/>
        <w:rPr>
          <w:noProof/>
          <w:color w:val="228B22"/>
        </w:rPr>
      </w:pPr>
      <w:r w:rsidRPr="00B76FD0">
        <w:rPr>
          <w:noProof/>
          <w:color w:val="228B22"/>
        </w:rPr>
        <w:t xml:space="preserve">      </w:t>
      </w:r>
      <w:r w:rsidRPr="00B76FD0">
        <w:rPr>
          <w:noProof/>
          <w:color w:val="228B22"/>
        </w:rPr>
        <w:tab/>
      </w:r>
      <w:r w:rsidRPr="00B76FD0">
        <w:rPr>
          <w:noProof/>
          <w:color w:val="228B22"/>
        </w:rPr>
        <w:tab/>
      </w:r>
      <w:r w:rsidRPr="00B76FD0">
        <w:rPr>
          <w:noProof/>
          <w:color w:val="228B22"/>
        </w:rPr>
        <w:tab/>
      </w:r>
      <w:r w:rsidRPr="00B76FD0">
        <w:rPr>
          <w:noProof/>
          <w:color w:val="228B22"/>
        </w:rPr>
        <w:tab/>
      </w:r>
      <w:r w:rsidRPr="00B76FD0">
        <w:rPr>
          <w:noProof/>
          <w:color w:val="228B22"/>
        </w:rPr>
        <w:tab/>
      </w:r>
      <w:r w:rsidRPr="00B76FD0">
        <w:rPr>
          <w:noProof/>
          <w:color w:val="228B22"/>
        </w:rPr>
        <w:tab/>
      </w:r>
      <w:r w:rsidRPr="00B76FD0">
        <w:rPr>
          <w:noProof/>
          <w:color w:val="228B22"/>
        </w:rPr>
        <w:tab/>
        <w:t>execute_instruction2()</w:t>
      </w:r>
    </w:p>
    <w:p w14:paraId="634B4CF6" w14:textId="37D7EC28" w:rsidR="00B54110" w:rsidRPr="00B54110" w:rsidRDefault="00B54110" w:rsidP="00B76FD0">
      <w:pPr>
        <w:pStyle w:val="Code"/>
        <w:ind w:firstLineChars="653" w:firstLine="1371"/>
        <w:jc w:val="both"/>
        <w:rPr>
          <w:rFonts w:ascii="宋体" w:eastAsia="宋体" w:hAnsi="宋体" w:cs="Times New Roman"/>
        </w:rPr>
      </w:pPr>
      <w:r w:rsidRPr="00B76FD0">
        <w:rPr>
          <w:noProof/>
          <w:color w:val="228B22"/>
        </w:rPr>
        <w:t xml:space="preserve">      </w:t>
      </w:r>
      <w:r w:rsidRPr="00B76FD0">
        <w:rPr>
          <w:noProof/>
          <w:color w:val="228B22"/>
        </w:rPr>
        <w:tab/>
      </w:r>
      <w:r w:rsidRPr="00B76FD0">
        <w:rPr>
          <w:noProof/>
          <w:color w:val="228B22"/>
        </w:rPr>
        <w:tab/>
      </w:r>
      <w:r w:rsidRPr="00B76FD0">
        <w:rPr>
          <w:noProof/>
          <w:color w:val="228B22"/>
        </w:rPr>
        <w:tab/>
      </w:r>
      <w:r w:rsidRPr="00B76FD0">
        <w:rPr>
          <w:noProof/>
          <w:color w:val="228B22"/>
        </w:rPr>
        <w:tab/>
      </w:r>
      <w:r w:rsidRPr="00B76FD0">
        <w:rPr>
          <w:noProof/>
          <w:color w:val="228B22"/>
        </w:rPr>
        <w:tab/>
      </w:r>
      <w:r w:rsidRPr="00B76FD0">
        <w:rPr>
          <w:noProof/>
          <w:color w:val="228B22"/>
        </w:rPr>
        <w:tab/>
      </w:r>
      <w:r w:rsidRPr="00B76FD0">
        <w:rPr>
          <w:noProof/>
          <w:color w:val="228B22"/>
        </w:rPr>
        <w:tab/>
        <w:t>execute_instruction3()</w:t>
      </w:r>
    </w:p>
    <w:p w14:paraId="5AD46FD4" w14:textId="09B62240" w:rsidR="00B54110" w:rsidRDefault="00127EF8" w:rsidP="00B54110">
      <w:pPr>
        <w:autoSpaceDE w:val="0"/>
        <w:autoSpaceDN w:val="0"/>
        <w:rPr>
          <w:rFonts w:ascii="宋体" w:eastAsia="宋体" w:hAnsi="宋体" w:cs="Times New Roman"/>
          <w:szCs w:val="20"/>
        </w:rPr>
      </w:pPr>
      <w:r w:rsidRPr="00127EF8">
        <w:lastRenderedPageBreak/>
        <w:drawing>
          <wp:inline distT="0" distB="0" distL="0" distR="0" wp14:anchorId="6544E50F" wp14:editId="56040C35">
            <wp:extent cx="5579745" cy="3402330"/>
            <wp:effectExtent l="0" t="0" r="19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31807" w14:textId="77777777" w:rsidR="00127EF8" w:rsidRDefault="00127EF8" w:rsidP="00B54110">
      <w:pPr>
        <w:autoSpaceDE w:val="0"/>
        <w:autoSpaceDN w:val="0"/>
        <w:rPr>
          <w:rFonts w:ascii="宋体" w:eastAsia="宋体" w:hAnsi="宋体" w:cs="Times New Roman" w:hint="eastAsia"/>
          <w:szCs w:val="20"/>
        </w:rPr>
      </w:pPr>
    </w:p>
    <w:p w14:paraId="1254D75C" w14:textId="2C53186F" w:rsidR="00B54110" w:rsidRPr="00B54110" w:rsidRDefault="00B54110" w:rsidP="00B54110">
      <w:pPr>
        <w:autoSpaceDE w:val="0"/>
        <w:autoSpaceDN w:val="0"/>
        <w:rPr>
          <w:rFonts w:ascii="宋体" w:eastAsia="宋体" w:hAnsi="宋体" w:cs="Times New Roman" w:hint="eastAsia"/>
          <w:szCs w:val="20"/>
        </w:rPr>
      </w:pPr>
      <w:r>
        <w:rPr>
          <w:rFonts w:ascii="宋体" w:eastAsia="宋体" w:hAnsi="宋体" w:cs="Times New Roman"/>
          <w:szCs w:val="20"/>
        </w:rPr>
        <w:tab/>
      </w:r>
      <w:r>
        <w:rPr>
          <w:rFonts w:ascii="宋体" w:eastAsia="宋体" w:hAnsi="宋体" w:cs="Times New Roman"/>
          <w:szCs w:val="20"/>
        </w:rPr>
        <w:tab/>
      </w:r>
      <w:r>
        <w:rPr>
          <w:rFonts w:ascii="宋体" w:eastAsia="宋体" w:hAnsi="宋体" w:cs="Times New Roman" w:hint="eastAsia"/>
          <w:szCs w:val="20"/>
        </w:rPr>
        <w:t>（2）文件结构关系</w:t>
      </w:r>
    </w:p>
    <w:p w14:paraId="129504B9" w14:textId="7ED098EF" w:rsidR="00B54110" w:rsidRPr="00B76FD0" w:rsidRDefault="00B54110" w:rsidP="00B76FD0">
      <w:pPr>
        <w:pStyle w:val="Code"/>
        <w:ind w:firstLineChars="653" w:firstLine="1371"/>
        <w:jc w:val="both"/>
        <w:rPr>
          <w:noProof/>
          <w:color w:val="228B22"/>
        </w:rPr>
      </w:pPr>
      <w:r w:rsidRPr="00B76FD0">
        <w:rPr>
          <w:rFonts w:hint="eastAsia"/>
          <w:noProof/>
          <w:color w:val="228B22"/>
        </w:rPr>
        <w:t>A</w:t>
      </w:r>
      <w:r w:rsidRPr="00B76FD0">
        <w:rPr>
          <w:rFonts w:hint="eastAsia"/>
          <w:noProof/>
          <w:color w:val="228B22"/>
        </w:rPr>
        <w:t>、</w:t>
      </w:r>
      <w:proofErr w:type="spellStart"/>
      <w:r w:rsidRPr="00B76FD0">
        <w:rPr>
          <w:noProof/>
          <w:color w:val="228B22"/>
        </w:rPr>
        <w:t>defs.h</w:t>
      </w:r>
      <w:proofErr w:type="spellEnd"/>
    </w:p>
    <w:p w14:paraId="79E2F117" w14:textId="77777777" w:rsidR="00B54110" w:rsidRPr="00B76FD0" w:rsidRDefault="00B54110" w:rsidP="00B76FD0">
      <w:pPr>
        <w:pStyle w:val="Code"/>
        <w:ind w:firstLineChars="653" w:firstLine="1371"/>
        <w:jc w:val="both"/>
        <w:rPr>
          <w:noProof/>
          <w:color w:val="228B22"/>
        </w:rPr>
      </w:pPr>
      <w:r w:rsidRPr="00B76FD0">
        <w:rPr>
          <w:rFonts w:hint="eastAsia"/>
          <w:noProof/>
          <w:color w:val="228B22"/>
        </w:rPr>
        <w:t>数据类型定义</w:t>
      </w:r>
    </w:p>
    <w:p w14:paraId="1247EEED" w14:textId="0773C2CF" w:rsidR="00B54110" w:rsidRDefault="00B54110" w:rsidP="00B76FD0">
      <w:pPr>
        <w:pStyle w:val="Code"/>
        <w:ind w:firstLineChars="653" w:firstLine="1371"/>
        <w:jc w:val="both"/>
        <w:rPr>
          <w:noProof/>
          <w:color w:val="228B22"/>
        </w:rPr>
      </w:pPr>
      <w:r w:rsidRPr="00B76FD0">
        <w:rPr>
          <w:rFonts w:hint="eastAsia"/>
          <w:noProof/>
          <w:color w:val="228B22"/>
        </w:rPr>
        <w:t>寄存器、内存变量的声明</w:t>
      </w:r>
    </w:p>
    <w:p w14:paraId="7F0541BC" w14:textId="77777777" w:rsidR="00B76FD0" w:rsidRPr="00B76FD0" w:rsidRDefault="00B76FD0" w:rsidP="00B76FD0">
      <w:pPr>
        <w:pStyle w:val="Code"/>
        <w:ind w:firstLineChars="653" w:firstLine="1371"/>
        <w:jc w:val="both"/>
        <w:rPr>
          <w:rFonts w:hint="eastAsia"/>
          <w:noProof/>
          <w:color w:val="228B22"/>
        </w:rPr>
      </w:pPr>
    </w:p>
    <w:p w14:paraId="2DACD34C" w14:textId="02B5B07D" w:rsidR="00B54110" w:rsidRPr="00B76FD0" w:rsidRDefault="00B54110" w:rsidP="00B76FD0">
      <w:pPr>
        <w:pStyle w:val="Code"/>
        <w:ind w:firstLineChars="653" w:firstLine="1371"/>
        <w:jc w:val="both"/>
        <w:rPr>
          <w:noProof/>
          <w:color w:val="228B22"/>
        </w:rPr>
      </w:pPr>
      <w:r w:rsidRPr="00B76FD0">
        <w:rPr>
          <w:rFonts w:hint="eastAsia"/>
          <w:noProof/>
          <w:color w:val="228B22"/>
        </w:rPr>
        <w:t>B</w:t>
      </w:r>
      <w:r w:rsidRPr="00B76FD0">
        <w:rPr>
          <w:rFonts w:hint="eastAsia"/>
          <w:noProof/>
          <w:color w:val="228B22"/>
        </w:rPr>
        <w:t>、</w:t>
      </w:r>
      <w:r w:rsidRPr="00B76FD0">
        <w:rPr>
          <w:noProof/>
          <w:color w:val="228B22"/>
        </w:rPr>
        <w:t>main.c</w:t>
      </w:r>
    </w:p>
    <w:p w14:paraId="6A2007BA" w14:textId="13E54C01" w:rsidR="00B54110" w:rsidRPr="00B76FD0" w:rsidRDefault="00B54110" w:rsidP="00B76FD0">
      <w:pPr>
        <w:pStyle w:val="Code"/>
        <w:ind w:firstLineChars="653" w:firstLine="1371"/>
        <w:jc w:val="both"/>
        <w:rPr>
          <w:noProof/>
          <w:color w:val="228B22"/>
        </w:rPr>
      </w:pPr>
      <w:r w:rsidRPr="00B76FD0">
        <w:rPr>
          <w:noProof/>
          <w:color w:val="228B22"/>
        </w:rPr>
        <w:t xml:space="preserve">`main()` </w:t>
      </w:r>
      <w:r w:rsidRPr="00B76FD0">
        <w:rPr>
          <w:noProof/>
          <w:color w:val="228B22"/>
        </w:rPr>
        <w:t>整个程序的入口</w:t>
      </w:r>
    </w:p>
    <w:p w14:paraId="69D56287" w14:textId="07B7BA08" w:rsidR="00B54110" w:rsidRDefault="00B54110" w:rsidP="00B76FD0">
      <w:pPr>
        <w:pStyle w:val="Code"/>
        <w:ind w:firstLineChars="653" w:firstLine="1371"/>
        <w:jc w:val="both"/>
        <w:rPr>
          <w:noProof/>
          <w:color w:val="228B22"/>
        </w:rPr>
      </w:pPr>
      <w:r w:rsidRPr="00B76FD0">
        <w:rPr>
          <w:noProof/>
          <w:color w:val="228B22"/>
        </w:rPr>
        <w:t>调用</w:t>
      </w:r>
      <w:r w:rsidRPr="00B76FD0">
        <w:rPr>
          <w:noProof/>
          <w:color w:val="228B22"/>
        </w:rPr>
        <w:t xml:space="preserve"> `load_program()` </w:t>
      </w:r>
      <w:r w:rsidRPr="00B76FD0">
        <w:rPr>
          <w:noProof/>
          <w:color w:val="228B22"/>
        </w:rPr>
        <w:t>将程序装入内存，再调用</w:t>
      </w:r>
      <w:r w:rsidRPr="00B76FD0">
        <w:rPr>
          <w:noProof/>
          <w:color w:val="228B22"/>
        </w:rPr>
        <w:t xml:space="preserve"> `run_program()` </w:t>
      </w:r>
      <w:r w:rsidRPr="00B76FD0">
        <w:rPr>
          <w:noProof/>
          <w:color w:val="228B22"/>
        </w:rPr>
        <w:t>运行程序</w:t>
      </w:r>
    </w:p>
    <w:p w14:paraId="2E686FFE" w14:textId="77777777" w:rsidR="00B76FD0" w:rsidRPr="00B76FD0" w:rsidRDefault="00B76FD0" w:rsidP="00B76FD0">
      <w:pPr>
        <w:pStyle w:val="Code"/>
        <w:ind w:firstLineChars="653" w:firstLine="1371"/>
        <w:jc w:val="both"/>
        <w:rPr>
          <w:rFonts w:hint="eastAsia"/>
          <w:noProof/>
          <w:color w:val="228B22"/>
        </w:rPr>
      </w:pPr>
    </w:p>
    <w:p w14:paraId="23B2105D" w14:textId="7C11D4A5" w:rsidR="00B54110" w:rsidRPr="00B76FD0" w:rsidRDefault="00B54110" w:rsidP="00B76FD0">
      <w:pPr>
        <w:pStyle w:val="Code"/>
        <w:ind w:firstLineChars="653" w:firstLine="1371"/>
        <w:jc w:val="both"/>
        <w:rPr>
          <w:noProof/>
          <w:color w:val="228B22"/>
        </w:rPr>
      </w:pPr>
      <w:r w:rsidRPr="00B76FD0">
        <w:rPr>
          <w:rFonts w:hint="eastAsia"/>
          <w:noProof/>
          <w:color w:val="228B22"/>
        </w:rPr>
        <w:t>C</w:t>
      </w:r>
      <w:r w:rsidRPr="00B76FD0">
        <w:rPr>
          <w:rFonts w:hint="eastAsia"/>
          <w:noProof/>
          <w:color w:val="228B22"/>
        </w:rPr>
        <w:t>、</w:t>
      </w:r>
      <w:r w:rsidRPr="00B76FD0">
        <w:rPr>
          <w:noProof/>
          <w:color w:val="228B22"/>
        </w:rPr>
        <w:t>part1.c</w:t>
      </w:r>
    </w:p>
    <w:p w14:paraId="582999C1" w14:textId="4BF67F70" w:rsidR="00B54110" w:rsidRPr="00B76FD0" w:rsidRDefault="00B54110" w:rsidP="00B76FD0">
      <w:pPr>
        <w:pStyle w:val="Code"/>
        <w:ind w:firstLineChars="653" w:firstLine="1371"/>
        <w:jc w:val="both"/>
        <w:rPr>
          <w:noProof/>
          <w:color w:val="228B22"/>
        </w:rPr>
      </w:pPr>
      <w:r w:rsidRPr="00B76FD0">
        <w:rPr>
          <w:noProof/>
          <w:color w:val="228B22"/>
        </w:rPr>
        <w:t xml:space="preserve">`load_program()` </w:t>
      </w:r>
      <w:r w:rsidRPr="00B76FD0">
        <w:rPr>
          <w:noProof/>
          <w:color w:val="228B22"/>
        </w:rPr>
        <w:t>将指令的机器码装入内存</w:t>
      </w:r>
    </w:p>
    <w:p w14:paraId="4EFC769A" w14:textId="5317C543" w:rsidR="00B54110" w:rsidRPr="00B76FD0" w:rsidRDefault="00B54110" w:rsidP="00B76FD0">
      <w:pPr>
        <w:pStyle w:val="Code"/>
        <w:ind w:firstLineChars="653" w:firstLine="1371"/>
        <w:jc w:val="both"/>
        <w:rPr>
          <w:noProof/>
          <w:color w:val="228B22"/>
        </w:rPr>
      </w:pPr>
      <w:r w:rsidRPr="00B76FD0">
        <w:rPr>
          <w:noProof/>
          <w:color w:val="228B22"/>
        </w:rPr>
        <w:t xml:space="preserve">`run_program()`  </w:t>
      </w:r>
      <w:r w:rsidRPr="00B76FD0">
        <w:rPr>
          <w:noProof/>
          <w:color w:val="228B22"/>
        </w:rPr>
        <w:t>执行装入内存的指令</w:t>
      </w:r>
    </w:p>
    <w:p w14:paraId="465ED00E" w14:textId="7AFE4991" w:rsidR="00B54110" w:rsidRPr="00B76FD0" w:rsidRDefault="00B54110" w:rsidP="00B76FD0">
      <w:pPr>
        <w:pStyle w:val="Code"/>
        <w:ind w:firstLineChars="653" w:firstLine="1371"/>
        <w:jc w:val="both"/>
        <w:rPr>
          <w:noProof/>
          <w:color w:val="228B22"/>
        </w:rPr>
      </w:pPr>
      <w:r w:rsidRPr="00B76FD0">
        <w:rPr>
          <w:noProof/>
          <w:color w:val="228B22"/>
        </w:rPr>
        <w:t>调用</w:t>
      </w:r>
      <w:r w:rsidRPr="00B76FD0">
        <w:rPr>
          <w:noProof/>
          <w:color w:val="228B22"/>
        </w:rPr>
        <w:t xml:space="preserve"> `fetch_instruction()` </w:t>
      </w:r>
      <w:r w:rsidRPr="00B76FD0">
        <w:rPr>
          <w:noProof/>
          <w:color w:val="228B22"/>
        </w:rPr>
        <w:t>和</w:t>
      </w:r>
      <w:r w:rsidRPr="00B76FD0">
        <w:rPr>
          <w:noProof/>
          <w:color w:val="228B22"/>
        </w:rPr>
        <w:t xml:space="preserve"> `execute_instruction()` </w:t>
      </w:r>
      <w:r w:rsidRPr="00B76FD0">
        <w:rPr>
          <w:noProof/>
          <w:color w:val="228B22"/>
        </w:rPr>
        <w:t>执行指令</w:t>
      </w:r>
    </w:p>
    <w:p w14:paraId="630B1810" w14:textId="77777777" w:rsidR="00B76FD0" w:rsidRDefault="00B76FD0" w:rsidP="00B76FD0">
      <w:pPr>
        <w:pStyle w:val="Code"/>
        <w:ind w:firstLineChars="653" w:firstLine="1371"/>
        <w:jc w:val="both"/>
        <w:rPr>
          <w:noProof/>
          <w:color w:val="228B22"/>
        </w:rPr>
      </w:pPr>
    </w:p>
    <w:p w14:paraId="185A8676" w14:textId="779D27C1" w:rsidR="00B54110" w:rsidRPr="00B76FD0" w:rsidRDefault="00B54110" w:rsidP="00B76FD0">
      <w:pPr>
        <w:pStyle w:val="Code"/>
        <w:ind w:firstLineChars="653" w:firstLine="1371"/>
        <w:jc w:val="both"/>
        <w:rPr>
          <w:noProof/>
          <w:color w:val="228B22"/>
        </w:rPr>
      </w:pPr>
      <w:r w:rsidRPr="00B76FD0">
        <w:rPr>
          <w:rFonts w:hint="eastAsia"/>
          <w:noProof/>
          <w:color w:val="228B22"/>
        </w:rPr>
        <w:t>D</w:t>
      </w:r>
      <w:r w:rsidRPr="00B76FD0">
        <w:rPr>
          <w:rFonts w:hint="eastAsia"/>
          <w:noProof/>
          <w:color w:val="228B22"/>
        </w:rPr>
        <w:t>、</w:t>
      </w:r>
      <w:r w:rsidRPr="00B76FD0">
        <w:rPr>
          <w:noProof/>
          <w:color w:val="228B22"/>
        </w:rPr>
        <w:t>part2.c</w:t>
      </w:r>
    </w:p>
    <w:p w14:paraId="1CF923A5" w14:textId="77777777" w:rsidR="00B76FD0" w:rsidRPr="00B76FD0" w:rsidRDefault="00B54110" w:rsidP="00B76FD0">
      <w:pPr>
        <w:pStyle w:val="Code"/>
        <w:ind w:firstLineChars="653" w:firstLine="1371"/>
        <w:jc w:val="both"/>
        <w:rPr>
          <w:noProof/>
          <w:color w:val="228B22"/>
        </w:rPr>
      </w:pPr>
      <w:r w:rsidRPr="00B76FD0">
        <w:rPr>
          <w:noProof/>
          <w:color w:val="228B22"/>
        </w:rPr>
        <w:t xml:space="preserve">`fetch_instruction()`    </w:t>
      </w:r>
      <w:r w:rsidRPr="00B76FD0">
        <w:rPr>
          <w:noProof/>
          <w:color w:val="228B22"/>
        </w:rPr>
        <w:t>取指令</w:t>
      </w:r>
    </w:p>
    <w:p w14:paraId="149FB2F9" w14:textId="77777777" w:rsidR="00B76FD0" w:rsidRPr="00B76FD0" w:rsidRDefault="00B54110" w:rsidP="00B76FD0">
      <w:pPr>
        <w:pStyle w:val="Code"/>
        <w:ind w:firstLineChars="653" w:firstLine="1371"/>
        <w:jc w:val="both"/>
        <w:rPr>
          <w:noProof/>
          <w:color w:val="228B22"/>
        </w:rPr>
      </w:pPr>
      <w:r w:rsidRPr="00B76FD0">
        <w:rPr>
          <w:noProof/>
          <w:color w:val="228B22"/>
        </w:rPr>
        <w:t xml:space="preserve">`execute_instruction()`  </w:t>
      </w:r>
      <w:r w:rsidRPr="00B76FD0">
        <w:rPr>
          <w:noProof/>
          <w:color w:val="228B22"/>
        </w:rPr>
        <w:t>执行指令</w:t>
      </w:r>
    </w:p>
    <w:p w14:paraId="4C150AE1" w14:textId="77777777" w:rsidR="00B76FD0" w:rsidRPr="00B76FD0" w:rsidRDefault="00B54110" w:rsidP="00B76FD0">
      <w:pPr>
        <w:pStyle w:val="Code"/>
        <w:ind w:firstLineChars="653" w:firstLine="1371"/>
        <w:jc w:val="both"/>
        <w:rPr>
          <w:noProof/>
          <w:color w:val="228B22"/>
        </w:rPr>
      </w:pPr>
      <w:r w:rsidRPr="00B76FD0">
        <w:rPr>
          <w:noProof/>
          <w:color w:val="228B22"/>
        </w:rPr>
        <w:t>将指令分为</w:t>
      </w:r>
      <w:r w:rsidRPr="00B76FD0">
        <w:rPr>
          <w:noProof/>
          <w:color w:val="228B22"/>
        </w:rPr>
        <w:t xml:space="preserve"> 4 </w:t>
      </w:r>
      <w:r w:rsidRPr="00B76FD0">
        <w:rPr>
          <w:noProof/>
          <w:color w:val="228B22"/>
        </w:rPr>
        <w:t>大类，分别调用相应的执行函数执行</w:t>
      </w:r>
    </w:p>
    <w:p w14:paraId="697FF1C9" w14:textId="77777777" w:rsidR="00B76FD0" w:rsidRPr="00B76FD0" w:rsidRDefault="00B54110" w:rsidP="00B76FD0">
      <w:pPr>
        <w:pStyle w:val="Code"/>
        <w:ind w:firstLineChars="653" w:firstLine="1371"/>
        <w:jc w:val="both"/>
        <w:rPr>
          <w:noProof/>
          <w:color w:val="228B22"/>
        </w:rPr>
      </w:pPr>
      <w:r w:rsidRPr="00B76FD0">
        <w:rPr>
          <w:noProof/>
          <w:color w:val="228B22"/>
        </w:rPr>
        <w:t>`exeucte_instruction0</w:t>
      </w:r>
      <w:proofErr w:type="gramStart"/>
      <w:r w:rsidRPr="00B76FD0">
        <w:rPr>
          <w:noProof/>
          <w:color w:val="228B22"/>
        </w:rPr>
        <w:t>()`</w:t>
      </w:r>
      <w:proofErr w:type="gramEnd"/>
    </w:p>
    <w:p w14:paraId="1CAC5615" w14:textId="77777777" w:rsidR="00B76FD0" w:rsidRPr="00B76FD0" w:rsidRDefault="00B54110" w:rsidP="00B76FD0">
      <w:pPr>
        <w:pStyle w:val="Code"/>
        <w:ind w:firstLineChars="653" w:firstLine="1371"/>
        <w:jc w:val="both"/>
        <w:rPr>
          <w:noProof/>
          <w:color w:val="228B22"/>
        </w:rPr>
      </w:pPr>
      <w:r w:rsidRPr="00B76FD0">
        <w:rPr>
          <w:noProof/>
          <w:color w:val="228B22"/>
        </w:rPr>
        <w:t>`exeucte_instruction1</w:t>
      </w:r>
      <w:proofErr w:type="gramStart"/>
      <w:r w:rsidRPr="00B76FD0">
        <w:rPr>
          <w:noProof/>
          <w:color w:val="228B22"/>
        </w:rPr>
        <w:t>()`</w:t>
      </w:r>
      <w:proofErr w:type="gramEnd"/>
    </w:p>
    <w:p w14:paraId="082B3E46" w14:textId="77777777" w:rsidR="00B76FD0" w:rsidRPr="00B76FD0" w:rsidRDefault="00B54110" w:rsidP="00B76FD0">
      <w:pPr>
        <w:pStyle w:val="Code"/>
        <w:ind w:firstLineChars="653" w:firstLine="1371"/>
        <w:jc w:val="both"/>
        <w:rPr>
          <w:noProof/>
          <w:color w:val="228B22"/>
        </w:rPr>
      </w:pPr>
      <w:r w:rsidRPr="00B76FD0">
        <w:rPr>
          <w:noProof/>
          <w:color w:val="228B22"/>
        </w:rPr>
        <w:t>`exeucte_instruction2</w:t>
      </w:r>
      <w:proofErr w:type="gramStart"/>
      <w:r w:rsidRPr="00B76FD0">
        <w:rPr>
          <w:noProof/>
          <w:color w:val="228B22"/>
        </w:rPr>
        <w:t>()`</w:t>
      </w:r>
      <w:proofErr w:type="gramEnd"/>
    </w:p>
    <w:p w14:paraId="38CBDAFF" w14:textId="77777777" w:rsidR="00B76FD0" w:rsidRPr="00B76FD0" w:rsidRDefault="00B54110" w:rsidP="00B76FD0">
      <w:pPr>
        <w:pStyle w:val="Code"/>
        <w:ind w:firstLineChars="653" w:firstLine="1371"/>
        <w:jc w:val="both"/>
        <w:rPr>
          <w:noProof/>
          <w:color w:val="228B22"/>
        </w:rPr>
      </w:pPr>
      <w:r w:rsidRPr="00B76FD0">
        <w:rPr>
          <w:noProof/>
          <w:color w:val="228B22"/>
        </w:rPr>
        <w:t>`exeucte_instruction3</w:t>
      </w:r>
      <w:proofErr w:type="gramStart"/>
      <w:r w:rsidRPr="00B76FD0">
        <w:rPr>
          <w:noProof/>
          <w:color w:val="228B22"/>
        </w:rPr>
        <w:t>()`</w:t>
      </w:r>
      <w:proofErr w:type="gramEnd"/>
    </w:p>
    <w:p w14:paraId="12F2AB40" w14:textId="77777777" w:rsidR="00B76FD0" w:rsidRDefault="00B76FD0" w:rsidP="00B76FD0">
      <w:pPr>
        <w:pStyle w:val="Code"/>
        <w:ind w:firstLineChars="653" w:firstLine="1371"/>
        <w:jc w:val="both"/>
        <w:rPr>
          <w:noProof/>
          <w:color w:val="228B22"/>
        </w:rPr>
      </w:pPr>
    </w:p>
    <w:p w14:paraId="486DB9BA" w14:textId="3BA70EE1" w:rsidR="00B54110" w:rsidRPr="00B76FD0" w:rsidRDefault="00B76FD0" w:rsidP="00B76FD0">
      <w:pPr>
        <w:pStyle w:val="Code"/>
        <w:ind w:firstLineChars="653" w:firstLine="1371"/>
        <w:jc w:val="both"/>
        <w:rPr>
          <w:noProof/>
          <w:color w:val="228B22"/>
        </w:rPr>
      </w:pPr>
      <w:r w:rsidRPr="00B76FD0">
        <w:rPr>
          <w:noProof/>
          <w:color w:val="228B22"/>
        </w:rPr>
        <w:t>E</w:t>
      </w:r>
      <w:r w:rsidRPr="00B76FD0">
        <w:rPr>
          <w:rFonts w:hint="eastAsia"/>
          <w:noProof/>
          <w:color w:val="228B22"/>
        </w:rPr>
        <w:t>、</w:t>
      </w:r>
      <w:r w:rsidR="00B54110" w:rsidRPr="00B76FD0">
        <w:rPr>
          <w:noProof/>
          <w:color w:val="228B22"/>
        </w:rPr>
        <w:t>print.c</w:t>
      </w:r>
    </w:p>
    <w:p w14:paraId="347B0351" w14:textId="77777777" w:rsidR="00B54110" w:rsidRPr="00B76FD0" w:rsidRDefault="00B54110" w:rsidP="00B76FD0">
      <w:pPr>
        <w:pStyle w:val="Code"/>
        <w:ind w:firstLineChars="653" w:firstLine="1371"/>
        <w:jc w:val="both"/>
        <w:rPr>
          <w:noProof/>
          <w:color w:val="228B22"/>
        </w:rPr>
      </w:pPr>
      <w:r w:rsidRPr="00B76FD0">
        <w:rPr>
          <w:noProof/>
          <w:color w:val="228B22"/>
        </w:rPr>
        <w:t xml:space="preserve">`input()`  </w:t>
      </w:r>
      <w:r w:rsidRPr="00B76FD0">
        <w:rPr>
          <w:noProof/>
          <w:color w:val="228B22"/>
        </w:rPr>
        <w:t>暂停程序，显示提示信息</w:t>
      </w:r>
    </w:p>
    <w:p w14:paraId="500DAB28" w14:textId="6E3AFFBB" w:rsidR="00B54110" w:rsidRPr="00B76FD0" w:rsidRDefault="00B54110" w:rsidP="00B76FD0">
      <w:pPr>
        <w:pStyle w:val="Code"/>
        <w:ind w:firstLineChars="653" w:firstLine="1371"/>
        <w:jc w:val="both"/>
        <w:rPr>
          <w:rFonts w:hint="eastAsia"/>
          <w:noProof/>
          <w:color w:val="228B22"/>
        </w:rPr>
      </w:pPr>
      <w:r w:rsidRPr="00B76FD0">
        <w:rPr>
          <w:noProof/>
          <w:color w:val="228B22"/>
        </w:rPr>
        <w:t xml:space="preserve">`print()`  </w:t>
      </w:r>
      <w:r w:rsidRPr="00B76FD0">
        <w:rPr>
          <w:noProof/>
          <w:color w:val="228B22"/>
        </w:rPr>
        <w:t>将寄存器、内存状态显示在屏幕上</w:t>
      </w:r>
    </w:p>
    <w:p w14:paraId="4579381D" w14:textId="77777777" w:rsidR="00B54110" w:rsidRPr="00AD3DAE" w:rsidRDefault="00B54110" w:rsidP="000336A0">
      <w:pPr>
        <w:autoSpaceDE w:val="0"/>
        <w:autoSpaceDN w:val="0"/>
        <w:rPr>
          <w:rFonts w:ascii="宋体" w:eastAsia="宋体" w:hAnsi="宋体" w:cs="Times New Roman" w:hint="eastAsia"/>
          <w:szCs w:val="20"/>
        </w:rPr>
      </w:pPr>
    </w:p>
    <w:p w14:paraId="585F06B2" w14:textId="0D39DA08" w:rsidR="00C33023" w:rsidRPr="00EE4235" w:rsidRDefault="00AD3DAE" w:rsidP="00EE4235">
      <w:pPr>
        <w:pStyle w:val="1"/>
        <w:rPr>
          <w:rFonts w:ascii="宋体" w:eastAsia="宋体" w:hAnsi="宋体"/>
          <w:sz w:val="28"/>
          <w:szCs w:val="28"/>
        </w:rPr>
      </w:pPr>
      <w:bookmarkStart w:id="3" w:name="_Toc42112725"/>
      <w:r w:rsidRPr="00EE4235">
        <w:rPr>
          <w:rFonts w:ascii="宋体" w:eastAsia="宋体" w:hAnsi="宋体" w:hint="eastAsia"/>
          <w:sz w:val="28"/>
          <w:szCs w:val="28"/>
        </w:rPr>
        <w:t>四</w:t>
      </w:r>
      <w:r w:rsidRPr="00EE4235">
        <w:rPr>
          <w:rFonts w:ascii="宋体" w:eastAsia="宋体" w:hAnsi="宋体"/>
          <w:sz w:val="28"/>
          <w:szCs w:val="28"/>
        </w:rPr>
        <w:t xml:space="preserve"> </w:t>
      </w:r>
      <w:r w:rsidR="00911A57" w:rsidRPr="00EE4235">
        <w:rPr>
          <w:rFonts w:ascii="宋体" w:eastAsia="宋体" w:hAnsi="宋体" w:hint="eastAsia"/>
          <w:sz w:val="28"/>
          <w:szCs w:val="28"/>
        </w:rPr>
        <w:t>测试代码</w:t>
      </w:r>
      <w:bookmarkEnd w:id="3"/>
    </w:p>
    <w:p w14:paraId="5870B17A" w14:textId="58EF7C4A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  <w:r w:rsidRPr="00911A57">
        <w:rPr>
          <w:noProof/>
          <w:color w:val="228B22"/>
        </w:rPr>
        <w:t>#define _CRT_SECURE_NO_WARNINGS</w:t>
      </w:r>
    </w:p>
    <w:p w14:paraId="765568DD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</w:p>
    <w:p w14:paraId="45A4D46E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  <w:r w:rsidRPr="00911A57">
        <w:rPr>
          <w:noProof/>
          <w:color w:val="228B22"/>
        </w:rPr>
        <w:t># include &lt;</w:t>
      </w:r>
      <w:proofErr w:type="spellStart"/>
      <w:r w:rsidRPr="00911A57">
        <w:rPr>
          <w:noProof/>
          <w:color w:val="228B22"/>
        </w:rPr>
        <w:t>stdio.h</w:t>
      </w:r>
      <w:proofErr w:type="spellEnd"/>
      <w:r w:rsidRPr="00911A57">
        <w:rPr>
          <w:noProof/>
          <w:color w:val="228B22"/>
        </w:rPr>
        <w:t>&gt;</w:t>
      </w:r>
    </w:p>
    <w:p w14:paraId="5F765A66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  <w:r w:rsidRPr="00911A57">
        <w:rPr>
          <w:noProof/>
          <w:color w:val="228B22"/>
        </w:rPr>
        <w:t># include &lt;</w:t>
      </w:r>
      <w:proofErr w:type="spellStart"/>
      <w:r w:rsidRPr="00911A57">
        <w:rPr>
          <w:noProof/>
          <w:color w:val="228B22"/>
        </w:rPr>
        <w:t>string.h</w:t>
      </w:r>
      <w:proofErr w:type="spellEnd"/>
      <w:r w:rsidRPr="00911A57">
        <w:rPr>
          <w:noProof/>
          <w:color w:val="228B22"/>
        </w:rPr>
        <w:t>&gt;</w:t>
      </w:r>
    </w:p>
    <w:p w14:paraId="431C0AFC" w14:textId="707F4CD4" w:rsidR="00911A57" w:rsidRPr="00911A57" w:rsidRDefault="00911A57" w:rsidP="00911A57">
      <w:pPr>
        <w:pStyle w:val="Code"/>
        <w:ind w:firstLineChars="53" w:firstLine="111"/>
        <w:jc w:val="both"/>
        <w:rPr>
          <w:rFonts w:hint="eastAsia"/>
          <w:noProof/>
          <w:color w:val="228B22"/>
        </w:rPr>
      </w:pPr>
      <w:r>
        <w:rPr>
          <w:noProof/>
          <w:color w:val="228B22"/>
        </w:rPr>
        <w:tab/>
      </w:r>
      <w:r>
        <w:rPr>
          <w:noProof/>
          <w:color w:val="228B22"/>
        </w:rPr>
        <w:tab/>
      </w:r>
      <w:r>
        <w:rPr>
          <w:noProof/>
          <w:color w:val="228B22"/>
        </w:rPr>
        <w:tab/>
      </w:r>
    </w:p>
    <w:p w14:paraId="25DE39B1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  <w:r w:rsidRPr="00911A57">
        <w:rPr>
          <w:noProof/>
          <w:color w:val="228B22"/>
        </w:rPr>
        <w:t>int as[] = {</w:t>
      </w:r>
    </w:p>
    <w:p w14:paraId="59581477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  <w:r w:rsidRPr="00911A57">
        <w:rPr>
          <w:noProof/>
          <w:color w:val="228B22"/>
        </w:rPr>
        <w:t xml:space="preserve">    0xe</w:t>
      </w:r>
      <w:proofErr w:type="gramStart"/>
      <w:r w:rsidRPr="00911A57">
        <w:rPr>
          <w:noProof/>
          <w:color w:val="228B22"/>
        </w:rPr>
        <w:t>4600000,  /</w:t>
      </w:r>
      <w:proofErr w:type="gramEnd"/>
      <w:r w:rsidRPr="00911A57">
        <w:rPr>
          <w:noProof/>
          <w:color w:val="228B22"/>
        </w:rPr>
        <w:t>/ push r0</w:t>
      </w:r>
    </w:p>
    <w:p w14:paraId="2315F8EA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  <w:r w:rsidRPr="00911A57">
        <w:rPr>
          <w:noProof/>
          <w:color w:val="228B22"/>
        </w:rPr>
        <w:t xml:space="preserve">    0xe</w:t>
      </w:r>
      <w:proofErr w:type="gramStart"/>
      <w:r w:rsidRPr="00911A57">
        <w:rPr>
          <w:noProof/>
          <w:color w:val="228B22"/>
        </w:rPr>
        <w:t>4610000,  /</w:t>
      </w:r>
      <w:proofErr w:type="gramEnd"/>
      <w:r w:rsidRPr="00911A57">
        <w:rPr>
          <w:noProof/>
          <w:color w:val="228B22"/>
        </w:rPr>
        <w:t>/ push r1</w:t>
      </w:r>
    </w:p>
    <w:p w14:paraId="1CFB0120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  <w:r w:rsidRPr="00911A57">
        <w:rPr>
          <w:noProof/>
          <w:color w:val="228B22"/>
        </w:rPr>
        <w:t xml:space="preserve">    0xe</w:t>
      </w:r>
      <w:proofErr w:type="gramStart"/>
      <w:r w:rsidRPr="00911A57">
        <w:rPr>
          <w:noProof/>
          <w:color w:val="228B22"/>
        </w:rPr>
        <w:t>4620000,  /</w:t>
      </w:r>
      <w:proofErr w:type="gramEnd"/>
      <w:r w:rsidRPr="00911A57">
        <w:rPr>
          <w:noProof/>
          <w:color w:val="228B22"/>
        </w:rPr>
        <w:t>/ push r2</w:t>
      </w:r>
    </w:p>
    <w:p w14:paraId="6466F37A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  <w:r w:rsidRPr="00911A57">
        <w:rPr>
          <w:noProof/>
          <w:color w:val="228B22"/>
        </w:rPr>
        <w:t xml:space="preserve">    0xe</w:t>
      </w:r>
      <w:proofErr w:type="gramStart"/>
      <w:r w:rsidRPr="00911A57">
        <w:rPr>
          <w:noProof/>
          <w:color w:val="228B22"/>
        </w:rPr>
        <w:t>4630000,  /</w:t>
      </w:r>
      <w:proofErr w:type="gramEnd"/>
      <w:r w:rsidRPr="00911A57">
        <w:rPr>
          <w:noProof/>
          <w:color w:val="228B22"/>
        </w:rPr>
        <w:t>/ push r3</w:t>
      </w:r>
    </w:p>
    <w:p w14:paraId="5C977AC4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  <w:r w:rsidRPr="00911A57">
        <w:rPr>
          <w:noProof/>
          <w:color w:val="228B22"/>
        </w:rPr>
        <w:t xml:space="preserve">    0xe</w:t>
      </w:r>
      <w:proofErr w:type="gramStart"/>
      <w:r w:rsidRPr="00911A57">
        <w:rPr>
          <w:noProof/>
          <w:color w:val="228B22"/>
        </w:rPr>
        <w:t>4640000,  /</w:t>
      </w:r>
      <w:proofErr w:type="gramEnd"/>
      <w:r w:rsidRPr="00911A57">
        <w:rPr>
          <w:noProof/>
          <w:color w:val="228B22"/>
        </w:rPr>
        <w:t>/ push r4</w:t>
      </w:r>
    </w:p>
    <w:p w14:paraId="3A4D9D2D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  <w:r w:rsidRPr="00911A57">
        <w:rPr>
          <w:noProof/>
          <w:color w:val="228B22"/>
        </w:rPr>
        <w:t xml:space="preserve">    0xe</w:t>
      </w:r>
      <w:proofErr w:type="gramStart"/>
      <w:r w:rsidRPr="00911A57">
        <w:rPr>
          <w:noProof/>
          <w:color w:val="228B22"/>
        </w:rPr>
        <w:t>4650000,  /</w:t>
      </w:r>
      <w:proofErr w:type="gramEnd"/>
      <w:r w:rsidRPr="00911A57">
        <w:rPr>
          <w:noProof/>
          <w:color w:val="228B22"/>
        </w:rPr>
        <w:t>/ push r5</w:t>
      </w:r>
    </w:p>
    <w:p w14:paraId="4E93975F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  <w:r w:rsidRPr="00911A57">
        <w:rPr>
          <w:noProof/>
          <w:color w:val="228B22"/>
        </w:rPr>
        <w:t xml:space="preserve">    0xe</w:t>
      </w:r>
      <w:proofErr w:type="gramStart"/>
      <w:r w:rsidRPr="00911A57">
        <w:rPr>
          <w:noProof/>
          <w:color w:val="228B22"/>
        </w:rPr>
        <w:t>4660000,  /</w:t>
      </w:r>
      <w:proofErr w:type="gramEnd"/>
      <w:r w:rsidRPr="00911A57">
        <w:rPr>
          <w:noProof/>
          <w:color w:val="228B22"/>
        </w:rPr>
        <w:t>/ push r6</w:t>
      </w:r>
    </w:p>
    <w:p w14:paraId="0F22F10E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  <w:r w:rsidRPr="00911A57">
        <w:rPr>
          <w:noProof/>
          <w:color w:val="228B22"/>
        </w:rPr>
        <w:t xml:space="preserve">    0xe</w:t>
      </w:r>
      <w:proofErr w:type="gramStart"/>
      <w:r w:rsidRPr="00911A57">
        <w:rPr>
          <w:noProof/>
          <w:color w:val="228B22"/>
        </w:rPr>
        <w:t>4670000,  /</w:t>
      </w:r>
      <w:proofErr w:type="gramEnd"/>
      <w:r w:rsidRPr="00911A57">
        <w:rPr>
          <w:noProof/>
          <w:color w:val="228B22"/>
        </w:rPr>
        <w:t>/ push r7</w:t>
      </w:r>
    </w:p>
    <w:p w14:paraId="4A865BE2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</w:p>
    <w:p w14:paraId="1F7FD6FA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  <w:r w:rsidRPr="00911A57">
        <w:rPr>
          <w:noProof/>
          <w:color w:val="228B22"/>
        </w:rPr>
        <w:t xml:space="preserve">    0xea00f</w:t>
      </w:r>
      <w:proofErr w:type="gramStart"/>
      <w:r w:rsidRPr="00911A57">
        <w:rPr>
          <w:noProof/>
          <w:color w:val="228B22"/>
        </w:rPr>
        <w:t>000,  /</w:t>
      </w:r>
      <w:proofErr w:type="gramEnd"/>
      <w:r w:rsidRPr="00911A57">
        <w:rPr>
          <w:noProof/>
          <w:color w:val="228B22"/>
        </w:rPr>
        <w:t>/ mov r0, array=0x0f000</w:t>
      </w:r>
    </w:p>
    <w:p w14:paraId="0667018D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  <w:r w:rsidRPr="00911A57">
        <w:rPr>
          <w:noProof/>
          <w:color w:val="228B22"/>
        </w:rPr>
        <w:t xml:space="preserve">    0xea</w:t>
      </w:r>
      <w:proofErr w:type="gramStart"/>
      <w:r w:rsidRPr="00911A57">
        <w:rPr>
          <w:noProof/>
          <w:color w:val="228B22"/>
        </w:rPr>
        <w:t>010004,  /</w:t>
      </w:r>
      <w:proofErr w:type="gramEnd"/>
      <w:r w:rsidRPr="00911A57">
        <w:rPr>
          <w:noProof/>
          <w:color w:val="228B22"/>
        </w:rPr>
        <w:t>/ mov r1, 4</w:t>
      </w:r>
    </w:p>
    <w:p w14:paraId="38B331B3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  <w:r w:rsidRPr="00911A57">
        <w:rPr>
          <w:noProof/>
          <w:color w:val="228B22"/>
        </w:rPr>
        <w:t xml:space="preserve">    0xea</w:t>
      </w:r>
      <w:proofErr w:type="gramStart"/>
      <w:r w:rsidRPr="00911A57">
        <w:rPr>
          <w:noProof/>
          <w:color w:val="228B22"/>
        </w:rPr>
        <w:t>020002,  /</w:t>
      </w:r>
      <w:proofErr w:type="gramEnd"/>
      <w:r w:rsidRPr="00911A57">
        <w:rPr>
          <w:noProof/>
          <w:color w:val="228B22"/>
        </w:rPr>
        <w:t>/ mov r2, 2</w:t>
      </w:r>
    </w:p>
    <w:p w14:paraId="4D8671B3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  <w:r w:rsidRPr="00911A57">
        <w:rPr>
          <w:noProof/>
          <w:color w:val="228B22"/>
        </w:rPr>
        <w:t xml:space="preserve">    0xea</w:t>
      </w:r>
      <w:proofErr w:type="gramStart"/>
      <w:r w:rsidRPr="00911A57">
        <w:rPr>
          <w:noProof/>
          <w:color w:val="228B22"/>
        </w:rPr>
        <w:t>030000,  /</w:t>
      </w:r>
      <w:proofErr w:type="gramEnd"/>
      <w:r w:rsidRPr="00911A57">
        <w:rPr>
          <w:noProof/>
          <w:color w:val="228B22"/>
        </w:rPr>
        <w:t>/ mov r3, 0</w:t>
      </w:r>
    </w:p>
    <w:p w14:paraId="39C4B96B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  <w:r w:rsidRPr="00911A57">
        <w:rPr>
          <w:noProof/>
          <w:color w:val="228B22"/>
        </w:rPr>
        <w:t xml:space="preserve">    0xea</w:t>
      </w:r>
      <w:proofErr w:type="gramStart"/>
      <w:r w:rsidRPr="00911A57">
        <w:rPr>
          <w:noProof/>
          <w:color w:val="228B22"/>
        </w:rPr>
        <w:t>040001,  /</w:t>
      </w:r>
      <w:proofErr w:type="gramEnd"/>
      <w:r w:rsidRPr="00911A57">
        <w:rPr>
          <w:noProof/>
          <w:color w:val="228B22"/>
        </w:rPr>
        <w:t>/ mov r4, 1</w:t>
      </w:r>
    </w:p>
    <w:p w14:paraId="4B0A0C19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  <w:r w:rsidRPr="00911A57">
        <w:rPr>
          <w:noProof/>
          <w:color w:val="228B22"/>
        </w:rPr>
        <w:t xml:space="preserve">    0xe2a</w:t>
      </w:r>
      <w:proofErr w:type="gramStart"/>
      <w:r w:rsidRPr="00911A57">
        <w:rPr>
          <w:noProof/>
          <w:color w:val="228B22"/>
        </w:rPr>
        <w:t>40000,  /</w:t>
      </w:r>
      <w:proofErr w:type="gramEnd"/>
      <w:r w:rsidRPr="00911A57">
        <w:rPr>
          <w:noProof/>
          <w:color w:val="228B22"/>
        </w:rPr>
        <w:t>/ str r4, [r0, 0]</w:t>
      </w:r>
    </w:p>
    <w:p w14:paraId="5B7EE6D5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  <w:r w:rsidRPr="00911A57">
        <w:rPr>
          <w:noProof/>
          <w:color w:val="228B22"/>
        </w:rPr>
        <w:t xml:space="preserve">    0xec</w:t>
      </w:r>
      <w:proofErr w:type="gramStart"/>
      <w:r w:rsidRPr="00911A57">
        <w:rPr>
          <w:noProof/>
          <w:color w:val="228B22"/>
        </w:rPr>
        <w:t>850001,  /</w:t>
      </w:r>
      <w:proofErr w:type="gramEnd"/>
      <w:r w:rsidRPr="00911A57">
        <w:rPr>
          <w:noProof/>
          <w:color w:val="228B22"/>
        </w:rPr>
        <w:t>/ add r5, r0, r1</w:t>
      </w:r>
    </w:p>
    <w:p w14:paraId="2E6A6BB9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  <w:r w:rsidRPr="00911A57">
        <w:rPr>
          <w:noProof/>
          <w:color w:val="228B22"/>
        </w:rPr>
        <w:t xml:space="preserve">    0xe2a</w:t>
      </w:r>
      <w:proofErr w:type="gramStart"/>
      <w:r w:rsidRPr="00911A57">
        <w:rPr>
          <w:noProof/>
          <w:color w:val="228B22"/>
        </w:rPr>
        <w:t>45000,  /</w:t>
      </w:r>
      <w:proofErr w:type="gramEnd"/>
      <w:r w:rsidRPr="00911A57">
        <w:rPr>
          <w:noProof/>
          <w:color w:val="228B22"/>
        </w:rPr>
        <w:t>/ str r4, [r5, 0]</w:t>
      </w:r>
    </w:p>
    <w:p w14:paraId="43B352BA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</w:p>
    <w:p w14:paraId="51797E17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  <w:r w:rsidRPr="00911A57">
        <w:rPr>
          <w:noProof/>
          <w:color w:val="228B22"/>
        </w:rPr>
        <w:t xml:space="preserve">    0xe</w:t>
      </w:r>
      <w:proofErr w:type="gramStart"/>
      <w:r w:rsidRPr="00911A57">
        <w:rPr>
          <w:noProof/>
          <w:color w:val="228B22"/>
        </w:rPr>
        <w:t>6800002,  /</w:t>
      </w:r>
      <w:proofErr w:type="gramEnd"/>
      <w:r w:rsidRPr="00911A57">
        <w:rPr>
          <w:noProof/>
          <w:color w:val="228B22"/>
        </w:rPr>
        <w:t>/SWI #0x2</w:t>
      </w:r>
    </w:p>
    <w:p w14:paraId="3CE70E00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</w:p>
    <w:p w14:paraId="0710E115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  <w:r w:rsidRPr="00911A57">
        <w:rPr>
          <w:noProof/>
          <w:color w:val="228B22"/>
        </w:rPr>
        <w:t xml:space="preserve">    //loop:</w:t>
      </w:r>
    </w:p>
    <w:p w14:paraId="2D979642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  <w:r w:rsidRPr="00911A57">
        <w:rPr>
          <w:noProof/>
          <w:color w:val="228B22"/>
        </w:rPr>
        <w:t xml:space="preserve">    0xe</w:t>
      </w:r>
      <w:proofErr w:type="gramStart"/>
      <w:r w:rsidRPr="00911A57">
        <w:rPr>
          <w:noProof/>
          <w:color w:val="228B22"/>
        </w:rPr>
        <w:t>2830000,  /</w:t>
      </w:r>
      <w:proofErr w:type="gramEnd"/>
      <w:r w:rsidRPr="00911A57">
        <w:rPr>
          <w:noProof/>
          <w:color w:val="228B22"/>
        </w:rPr>
        <w:t xml:space="preserve">/ </w:t>
      </w:r>
      <w:proofErr w:type="spellStart"/>
      <w:r w:rsidRPr="00911A57">
        <w:rPr>
          <w:noProof/>
          <w:color w:val="228B22"/>
        </w:rPr>
        <w:t>ldr</w:t>
      </w:r>
      <w:proofErr w:type="spellEnd"/>
      <w:r w:rsidRPr="00911A57">
        <w:rPr>
          <w:noProof/>
          <w:color w:val="228B22"/>
        </w:rPr>
        <w:t xml:space="preserve"> r3, [r0, 0]</w:t>
      </w:r>
    </w:p>
    <w:p w14:paraId="2B6C1B39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  <w:r w:rsidRPr="00911A57">
        <w:rPr>
          <w:noProof/>
          <w:color w:val="228B22"/>
        </w:rPr>
        <w:t xml:space="preserve">    0xe</w:t>
      </w:r>
      <w:proofErr w:type="gramStart"/>
      <w:r w:rsidRPr="00911A57">
        <w:rPr>
          <w:noProof/>
          <w:color w:val="228B22"/>
        </w:rPr>
        <w:t>2865000,  /</w:t>
      </w:r>
      <w:proofErr w:type="gramEnd"/>
      <w:r w:rsidRPr="00911A57">
        <w:rPr>
          <w:noProof/>
          <w:color w:val="228B22"/>
        </w:rPr>
        <w:t xml:space="preserve">/ </w:t>
      </w:r>
      <w:proofErr w:type="spellStart"/>
      <w:r w:rsidRPr="00911A57">
        <w:rPr>
          <w:noProof/>
          <w:color w:val="228B22"/>
        </w:rPr>
        <w:t>ldr</w:t>
      </w:r>
      <w:proofErr w:type="spellEnd"/>
      <w:r w:rsidRPr="00911A57">
        <w:rPr>
          <w:noProof/>
          <w:color w:val="228B22"/>
        </w:rPr>
        <w:t xml:space="preserve"> r6, [r5, 0]</w:t>
      </w:r>
    </w:p>
    <w:p w14:paraId="6D5D2ADA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  <w:r w:rsidRPr="00911A57">
        <w:rPr>
          <w:noProof/>
          <w:color w:val="228B22"/>
        </w:rPr>
        <w:t xml:space="preserve">    0xec</w:t>
      </w:r>
      <w:proofErr w:type="gramStart"/>
      <w:r w:rsidRPr="00911A57">
        <w:rPr>
          <w:noProof/>
          <w:color w:val="228B22"/>
        </w:rPr>
        <w:t>833006,  /</w:t>
      </w:r>
      <w:proofErr w:type="gramEnd"/>
      <w:r w:rsidRPr="00911A57">
        <w:rPr>
          <w:noProof/>
          <w:color w:val="228B22"/>
        </w:rPr>
        <w:t>/ add r3, r3, r6</w:t>
      </w:r>
    </w:p>
    <w:p w14:paraId="2A41E289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  <w:r w:rsidRPr="00911A57">
        <w:rPr>
          <w:noProof/>
          <w:color w:val="228B22"/>
        </w:rPr>
        <w:t xml:space="preserve">    0xe0a</w:t>
      </w:r>
      <w:proofErr w:type="gramStart"/>
      <w:r w:rsidRPr="00911A57">
        <w:rPr>
          <w:noProof/>
          <w:color w:val="228B22"/>
        </w:rPr>
        <w:t>35001,  /</w:t>
      </w:r>
      <w:proofErr w:type="gramEnd"/>
      <w:r w:rsidRPr="00911A57">
        <w:rPr>
          <w:noProof/>
          <w:color w:val="228B22"/>
        </w:rPr>
        <w:t>/ str r3, [r5, r1]</w:t>
      </w:r>
    </w:p>
    <w:p w14:paraId="3C9C66A1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  <w:r w:rsidRPr="00911A57">
        <w:rPr>
          <w:noProof/>
          <w:color w:val="228B22"/>
        </w:rPr>
        <w:t xml:space="preserve">    0xec</w:t>
      </w:r>
      <w:proofErr w:type="gramStart"/>
      <w:r w:rsidRPr="00911A57">
        <w:rPr>
          <w:noProof/>
          <w:color w:val="228B22"/>
        </w:rPr>
        <w:t>800001,  /</w:t>
      </w:r>
      <w:proofErr w:type="gramEnd"/>
      <w:r w:rsidRPr="00911A57">
        <w:rPr>
          <w:noProof/>
          <w:color w:val="228B22"/>
        </w:rPr>
        <w:t>/ add r0, r0, r1</w:t>
      </w:r>
    </w:p>
    <w:p w14:paraId="571A058E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  <w:r w:rsidRPr="00911A57">
        <w:rPr>
          <w:noProof/>
          <w:color w:val="228B22"/>
        </w:rPr>
        <w:t xml:space="preserve">    0xec</w:t>
      </w:r>
      <w:proofErr w:type="gramStart"/>
      <w:r w:rsidRPr="00911A57">
        <w:rPr>
          <w:noProof/>
          <w:color w:val="228B22"/>
        </w:rPr>
        <w:t>855001,  /</w:t>
      </w:r>
      <w:proofErr w:type="gramEnd"/>
      <w:r w:rsidRPr="00911A57">
        <w:rPr>
          <w:noProof/>
          <w:color w:val="228B22"/>
        </w:rPr>
        <w:t>/ add r5, r5, r1</w:t>
      </w:r>
    </w:p>
    <w:p w14:paraId="1C53F4FA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  <w:r w:rsidRPr="00911A57">
        <w:rPr>
          <w:noProof/>
          <w:color w:val="228B22"/>
        </w:rPr>
        <w:t xml:space="preserve">    0xee</w:t>
      </w:r>
      <w:proofErr w:type="gramStart"/>
      <w:r w:rsidRPr="00911A57">
        <w:rPr>
          <w:noProof/>
          <w:color w:val="228B22"/>
        </w:rPr>
        <w:t>822001,  /</w:t>
      </w:r>
      <w:proofErr w:type="gramEnd"/>
      <w:r w:rsidRPr="00911A57">
        <w:rPr>
          <w:noProof/>
          <w:color w:val="228B22"/>
        </w:rPr>
        <w:t>/ add r2, r2, 1</w:t>
      </w:r>
    </w:p>
    <w:p w14:paraId="5BE9CCDF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  <w:r w:rsidRPr="00911A57">
        <w:rPr>
          <w:noProof/>
          <w:color w:val="228B22"/>
        </w:rPr>
        <w:t xml:space="preserve">    0xead</w:t>
      </w:r>
      <w:proofErr w:type="gramStart"/>
      <w:r w:rsidRPr="00911A57">
        <w:rPr>
          <w:noProof/>
          <w:color w:val="228B22"/>
        </w:rPr>
        <w:t>20063,  /</w:t>
      </w:r>
      <w:proofErr w:type="gramEnd"/>
      <w:r w:rsidRPr="00911A57">
        <w:rPr>
          <w:noProof/>
          <w:color w:val="228B22"/>
        </w:rPr>
        <w:t xml:space="preserve">/ </w:t>
      </w:r>
      <w:proofErr w:type="spellStart"/>
      <w:r w:rsidRPr="00911A57">
        <w:rPr>
          <w:noProof/>
          <w:color w:val="228B22"/>
        </w:rPr>
        <w:t>cmp</w:t>
      </w:r>
      <w:proofErr w:type="spellEnd"/>
      <w:r w:rsidRPr="00911A57">
        <w:rPr>
          <w:noProof/>
          <w:color w:val="228B22"/>
        </w:rPr>
        <w:t xml:space="preserve"> r2, #0x63</w:t>
      </w:r>
    </w:p>
    <w:p w14:paraId="33656DBD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  <w:r w:rsidRPr="00911A57">
        <w:rPr>
          <w:noProof/>
          <w:color w:val="228B22"/>
        </w:rPr>
        <w:t xml:space="preserve">    0xd62fffe</w:t>
      </w:r>
      <w:proofErr w:type="gramStart"/>
      <w:r w:rsidRPr="00911A57">
        <w:rPr>
          <w:noProof/>
          <w:color w:val="228B22"/>
        </w:rPr>
        <w:t>0,  /</w:t>
      </w:r>
      <w:proofErr w:type="gramEnd"/>
      <w:r w:rsidRPr="00911A57">
        <w:rPr>
          <w:noProof/>
          <w:color w:val="228B22"/>
        </w:rPr>
        <w:t xml:space="preserve">/ </w:t>
      </w:r>
      <w:proofErr w:type="spellStart"/>
      <w:r w:rsidRPr="00911A57">
        <w:rPr>
          <w:noProof/>
          <w:color w:val="228B22"/>
        </w:rPr>
        <w:t>ble</w:t>
      </w:r>
      <w:proofErr w:type="spellEnd"/>
      <w:r w:rsidRPr="00911A57">
        <w:rPr>
          <w:noProof/>
          <w:color w:val="228B22"/>
        </w:rPr>
        <w:t xml:space="preserve"> loop(-0x20)</w:t>
      </w:r>
    </w:p>
    <w:p w14:paraId="552FC69F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</w:p>
    <w:p w14:paraId="24E3AF3C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  <w:r w:rsidRPr="00911A57">
        <w:rPr>
          <w:noProof/>
          <w:color w:val="228B22"/>
        </w:rPr>
        <w:t xml:space="preserve">    0xe</w:t>
      </w:r>
      <w:proofErr w:type="gramStart"/>
      <w:r w:rsidRPr="00911A57">
        <w:rPr>
          <w:noProof/>
          <w:color w:val="228B22"/>
        </w:rPr>
        <w:t>4460000,  /</w:t>
      </w:r>
      <w:proofErr w:type="gramEnd"/>
      <w:r w:rsidRPr="00911A57">
        <w:rPr>
          <w:noProof/>
          <w:color w:val="228B22"/>
        </w:rPr>
        <w:t>/ pop r6</w:t>
      </w:r>
    </w:p>
    <w:p w14:paraId="4DC652BC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  <w:r w:rsidRPr="00911A57">
        <w:rPr>
          <w:noProof/>
          <w:color w:val="228B22"/>
        </w:rPr>
        <w:t xml:space="preserve">    0xe</w:t>
      </w:r>
      <w:proofErr w:type="gramStart"/>
      <w:r w:rsidRPr="00911A57">
        <w:rPr>
          <w:noProof/>
          <w:color w:val="228B22"/>
        </w:rPr>
        <w:t>4450000,  /</w:t>
      </w:r>
      <w:proofErr w:type="gramEnd"/>
      <w:r w:rsidRPr="00911A57">
        <w:rPr>
          <w:noProof/>
          <w:color w:val="228B22"/>
        </w:rPr>
        <w:t>/ pop r5</w:t>
      </w:r>
    </w:p>
    <w:p w14:paraId="4C60CA24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  <w:r w:rsidRPr="00911A57">
        <w:rPr>
          <w:noProof/>
          <w:color w:val="228B22"/>
        </w:rPr>
        <w:t xml:space="preserve">    0xe</w:t>
      </w:r>
      <w:proofErr w:type="gramStart"/>
      <w:r w:rsidRPr="00911A57">
        <w:rPr>
          <w:noProof/>
          <w:color w:val="228B22"/>
        </w:rPr>
        <w:t>4440000,  /</w:t>
      </w:r>
      <w:proofErr w:type="gramEnd"/>
      <w:r w:rsidRPr="00911A57">
        <w:rPr>
          <w:noProof/>
          <w:color w:val="228B22"/>
        </w:rPr>
        <w:t>/ pop r4</w:t>
      </w:r>
    </w:p>
    <w:p w14:paraId="3837AABC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  <w:r w:rsidRPr="00911A57">
        <w:rPr>
          <w:noProof/>
          <w:color w:val="228B22"/>
        </w:rPr>
        <w:t xml:space="preserve">    0xe</w:t>
      </w:r>
      <w:proofErr w:type="gramStart"/>
      <w:r w:rsidRPr="00911A57">
        <w:rPr>
          <w:noProof/>
          <w:color w:val="228B22"/>
        </w:rPr>
        <w:t>4430000,  /</w:t>
      </w:r>
      <w:proofErr w:type="gramEnd"/>
      <w:r w:rsidRPr="00911A57">
        <w:rPr>
          <w:noProof/>
          <w:color w:val="228B22"/>
        </w:rPr>
        <w:t>/ pop r3</w:t>
      </w:r>
    </w:p>
    <w:p w14:paraId="4A9DB81A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  <w:r w:rsidRPr="00911A57">
        <w:rPr>
          <w:noProof/>
          <w:color w:val="228B22"/>
        </w:rPr>
        <w:t xml:space="preserve">    0xe</w:t>
      </w:r>
      <w:proofErr w:type="gramStart"/>
      <w:r w:rsidRPr="00911A57">
        <w:rPr>
          <w:noProof/>
          <w:color w:val="228B22"/>
        </w:rPr>
        <w:t>4420000,  /</w:t>
      </w:r>
      <w:proofErr w:type="gramEnd"/>
      <w:r w:rsidRPr="00911A57">
        <w:rPr>
          <w:noProof/>
          <w:color w:val="228B22"/>
        </w:rPr>
        <w:t>/ pop r2</w:t>
      </w:r>
    </w:p>
    <w:p w14:paraId="1FAC9411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  <w:r w:rsidRPr="00911A57">
        <w:rPr>
          <w:noProof/>
          <w:color w:val="228B22"/>
        </w:rPr>
        <w:lastRenderedPageBreak/>
        <w:t xml:space="preserve">    0xe</w:t>
      </w:r>
      <w:proofErr w:type="gramStart"/>
      <w:r w:rsidRPr="00911A57">
        <w:rPr>
          <w:noProof/>
          <w:color w:val="228B22"/>
        </w:rPr>
        <w:t>4410000,  /</w:t>
      </w:r>
      <w:proofErr w:type="gramEnd"/>
      <w:r w:rsidRPr="00911A57">
        <w:rPr>
          <w:noProof/>
          <w:color w:val="228B22"/>
        </w:rPr>
        <w:t>/ pop r1</w:t>
      </w:r>
    </w:p>
    <w:p w14:paraId="3AB902C1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  <w:r w:rsidRPr="00911A57">
        <w:rPr>
          <w:noProof/>
          <w:color w:val="228B22"/>
        </w:rPr>
        <w:t xml:space="preserve">    0xe</w:t>
      </w:r>
      <w:proofErr w:type="gramStart"/>
      <w:r w:rsidRPr="00911A57">
        <w:rPr>
          <w:noProof/>
          <w:color w:val="228B22"/>
        </w:rPr>
        <w:t>4400000,  /</w:t>
      </w:r>
      <w:proofErr w:type="gramEnd"/>
      <w:r w:rsidRPr="00911A57">
        <w:rPr>
          <w:noProof/>
          <w:color w:val="228B22"/>
        </w:rPr>
        <w:t>/ pop r0</w:t>
      </w:r>
    </w:p>
    <w:p w14:paraId="35B6036E" w14:textId="2461DEF1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  <w:r w:rsidRPr="00911A57">
        <w:rPr>
          <w:noProof/>
          <w:color w:val="228B22"/>
        </w:rPr>
        <w:tab/>
      </w:r>
    </w:p>
    <w:p w14:paraId="22AE629D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</w:p>
    <w:p w14:paraId="1709D7BC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  <w:r w:rsidRPr="00911A57">
        <w:rPr>
          <w:noProof/>
          <w:color w:val="228B22"/>
        </w:rPr>
        <w:t>};</w:t>
      </w:r>
    </w:p>
    <w:p w14:paraId="6FA611B3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</w:p>
    <w:p w14:paraId="5101E807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  <w:r w:rsidRPr="00911A57">
        <w:rPr>
          <w:noProof/>
          <w:color w:val="228B22"/>
        </w:rPr>
        <w:t xml:space="preserve">int </w:t>
      </w:r>
      <w:proofErr w:type="gramStart"/>
      <w:r w:rsidRPr="00911A57">
        <w:rPr>
          <w:noProof/>
          <w:color w:val="228B22"/>
        </w:rPr>
        <w:t>main(</w:t>
      </w:r>
      <w:proofErr w:type="gramEnd"/>
      <w:r w:rsidRPr="00911A57">
        <w:rPr>
          <w:noProof/>
          <w:color w:val="228B22"/>
        </w:rPr>
        <w:t>) {</w:t>
      </w:r>
    </w:p>
    <w:p w14:paraId="512F32E1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  <w:r w:rsidRPr="00911A57">
        <w:rPr>
          <w:noProof/>
          <w:color w:val="228B22"/>
        </w:rPr>
        <w:t xml:space="preserve">    FILE* </w:t>
      </w:r>
      <w:proofErr w:type="spellStart"/>
      <w:r w:rsidRPr="00911A57">
        <w:rPr>
          <w:noProof/>
          <w:color w:val="228B22"/>
        </w:rPr>
        <w:t>fp</w:t>
      </w:r>
      <w:proofErr w:type="spellEnd"/>
      <w:r w:rsidRPr="00911A57">
        <w:rPr>
          <w:noProof/>
          <w:color w:val="228B22"/>
        </w:rPr>
        <w:t xml:space="preserve"> = </w:t>
      </w:r>
      <w:proofErr w:type="spellStart"/>
      <w:proofErr w:type="gramStart"/>
      <w:r w:rsidRPr="00911A57">
        <w:rPr>
          <w:noProof/>
          <w:color w:val="228B22"/>
        </w:rPr>
        <w:t>fopen</w:t>
      </w:r>
      <w:proofErr w:type="spellEnd"/>
      <w:r w:rsidRPr="00911A57">
        <w:rPr>
          <w:noProof/>
          <w:color w:val="228B22"/>
        </w:rPr>
        <w:t>(</w:t>
      </w:r>
      <w:proofErr w:type="gramEnd"/>
      <w:r w:rsidRPr="00911A57">
        <w:rPr>
          <w:noProof/>
          <w:color w:val="228B22"/>
        </w:rPr>
        <w:t>"example", "</w:t>
      </w:r>
      <w:proofErr w:type="spellStart"/>
      <w:r w:rsidRPr="00911A57">
        <w:rPr>
          <w:noProof/>
          <w:color w:val="228B22"/>
        </w:rPr>
        <w:t>wb</w:t>
      </w:r>
      <w:proofErr w:type="spellEnd"/>
      <w:r w:rsidRPr="00911A57">
        <w:rPr>
          <w:noProof/>
          <w:color w:val="228B22"/>
        </w:rPr>
        <w:t>");</w:t>
      </w:r>
    </w:p>
    <w:p w14:paraId="1ABFAF84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</w:p>
    <w:p w14:paraId="46BD2342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  <w:r w:rsidRPr="00911A57">
        <w:rPr>
          <w:noProof/>
          <w:color w:val="228B22"/>
        </w:rPr>
        <w:t xml:space="preserve">    for (int </w:t>
      </w:r>
      <w:proofErr w:type="spellStart"/>
      <w:r w:rsidRPr="00911A57">
        <w:rPr>
          <w:noProof/>
          <w:color w:val="228B22"/>
        </w:rPr>
        <w:t>i</w:t>
      </w:r>
      <w:proofErr w:type="spellEnd"/>
      <w:r w:rsidRPr="00911A57">
        <w:rPr>
          <w:noProof/>
          <w:color w:val="228B22"/>
        </w:rPr>
        <w:t xml:space="preserve"> = 0; </w:t>
      </w:r>
      <w:proofErr w:type="spellStart"/>
      <w:r w:rsidRPr="00911A57">
        <w:rPr>
          <w:noProof/>
          <w:color w:val="228B22"/>
        </w:rPr>
        <w:t>i</w:t>
      </w:r>
      <w:proofErr w:type="spellEnd"/>
      <w:r w:rsidRPr="00911A57">
        <w:rPr>
          <w:noProof/>
          <w:color w:val="228B22"/>
        </w:rPr>
        <w:t xml:space="preserve"> &lt; </w:t>
      </w:r>
      <w:proofErr w:type="spellStart"/>
      <w:r w:rsidRPr="00911A57">
        <w:rPr>
          <w:noProof/>
          <w:color w:val="228B22"/>
        </w:rPr>
        <w:t>sizeof</w:t>
      </w:r>
      <w:proofErr w:type="spellEnd"/>
      <w:r w:rsidRPr="00911A57">
        <w:rPr>
          <w:noProof/>
          <w:color w:val="228B22"/>
        </w:rPr>
        <w:t xml:space="preserve">(as) / </w:t>
      </w:r>
      <w:proofErr w:type="spellStart"/>
      <w:r w:rsidRPr="00911A57">
        <w:rPr>
          <w:noProof/>
          <w:color w:val="228B22"/>
        </w:rPr>
        <w:t>sizeof</w:t>
      </w:r>
      <w:proofErr w:type="spellEnd"/>
      <w:r w:rsidRPr="00911A57">
        <w:rPr>
          <w:noProof/>
          <w:color w:val="228B22"/>
        </w:rPr>
        <w:t>(int); ++</w:t>
      </w:r>
      <w:proofErr w:type="spellStart"/>
      <w:r w:rsidRPr="00911A57">
        <w:rPr>
          <w:noProof/>
          <w:color w:val="228B22"/>
        </w:rPr>
        <w:t>i</w:t>
      </w:r>
      <w:proofErr w:type="spellEnd"/>
      <w:r w:rsidRPr="00911A57">
        <w:rPr>
          <w:noProof/>
          <w:color w:val="228B22"/>
        </w:rPr>
        <w:t>) {</w:t>
      </w:r>
    </w:p>
    <w:p w14:paraId="60FE7FAE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  <w:r w:rsidRPr="00911A57">
        <w:rPr>
          <w:noProof/>
          <w:color w:val="228B22"/>
        </w:rPr>
        <w:t xml:space="preserve">        </w:t>
      </w:r>
      <w:proofErr w:type="spellStart"/>
      <w:proofErr w:type="gramStart"/>
      <w:r w:rsidRPr="00911A57">
        <w:rPr>
          <w:noProof/>
          <w:color w:val="228B22"/>
        </w:rPr>
        <w:t>fwrite</w:t>
      </w:r>
      <w:proofErr w:type="spellEnd"/>
      <w:r w:rsidRPr="00911A57">
        <w:rPr>
          <w:noProof/>
          <w:color w:val="228B22"/>
        </w:rPr>
        <w:t>(</w:t>
      </w:r>
      <w:proofErr w:type="gramEnd"/>
      <w:r w:rsidRPr="00911A57">
        <w:rPr>
          <w:noProof/>
          <w:color w:val="228B22"/>
        </w:rPr>
        <w:t xml:space="preserve">as + </w:t>
      </w:r>
      <w:proofErr w:type="spellStart"/>
      <w:r w:rsidRPr="00911A57">
        <w:rPr>
          <w:noProof/>
          <w:color w:val="228B22"/>
        </w:rPr>
        <w:t>i</w:t>
      </w:r>
      <w:proofErr w:type="spellEnd"/>
      <w:r w:rsidRPr="00911A57">
        <w:rPr>
          <w:noProof/>
          <w:color w:val="228B22"/>
        </w:rPr>
        <w:t xml:space="preserve">, </w:t>
      </w:r>
      <w:proofErr w:type="spellStart"/>
      <w:r w:rsidRPr="00911A57">
        <w:rPr>
          <w:noProof/>
          <w:color w:val="228B22"/>
        </w:rPr>
        <w:t>sizeof</w:t>
      </w:r>
      <w:proofErr w:type="spellEnd"/>
      <w:r w:rsidRPr="00911A57">
        <w:rPr>
          <w:noProof/>
          <w:color w:val="228B22"/>
        </w:rPr>
        <w:t xml:space="preserve">(int), 1, </w:t>
      </w:r>
      <w:proofErr w:type="spellStart"/>
      <w:r w:rsidRPr="00911A57">
        <w:rPr>
          <w:noProof/>
          <w:color w:val="228B22"/>
        </w:rPr>
        <w:t>fp</w:t>
      </w:r>
      <w:proofErr w:type="spellEnd"/>
      <w:r w:rsidRPr="00911A57">
        <w:rPr>
          <w:noProof/>
          <w:color w:val="228B22"/>
        </w:rPr>
        <w:t>);</w:t>
      </w:r>
    </w:p>
    <w:p w14:paraId="1E7514D9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  <w:r w:rsidRPr="00911A57">
        <w:rPr>
          <w:noProof/>
          <w:color w:val="228B22"/>
        </w:rPr>
        <w:t xml:space="preserve">        </w:t>
      </w:r>
      <w:proofErr w:type="spellStart"/>
      <w:proofErr w:type="gramStart"/>
      <w:r w:rsidRPr="00911A57">
        <w:rPr>
          <w:noProof/>
          <w:color w:val="228B22"/>
        </w:rPr>
        <w:t>printf</w:t>
      </w:r>
      <w:proofErr w:type="spellEnd"/>
      <w:r w:rsidRPr="00911A57">
        <w:rPr>
          <w:noProof/>
          <w:color w:val="228B22"/>
        </w:rPr>
        <w:t>(</w:t>
      </w:r>
      <w:proofErr w:type="gramEnd"/>
      <w:r w:rsidRPr="00911A57">
        <w:rPr>
          <w:noProof/>
          <w:color w:val="228B22"/>
        </w:rPr>
        <w:t>"%x", as[</w:t>
      </w:r>
      <w:proofErr w:type="spellStart"/>
      <w:r w:rsidRPr="00911A57">
        <w:rPr>
          <w:noProof/>
          <w:color w:val="228B22"/>
        </w:rPr>
        <w:t>i</w:t>
      </w:r>
      <w:proofErr w:type="spellEnd"/>
      <w:r w:rsidRPr="00911A57">
        <w:rPr>
          <w:noProof/>
          <w:color w:val="228B22"/>
        </w:rPr>
        <w:t>]);</w:t>
      </w:r>
    </w:p>
    <w:p w14:paraId="0CAD8C1F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  <w:r w:rsidRPr="00911A57">
        <w:rPr>
          <w:noProof/>
          <w:color w:val="228B22"/>
        </w:rPr>
        <w:t xml:space="preserve">    }</w:t>
      </w:r>
    </w:p>
    <w:p w14:paraId="78E53915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</w:p>
    <w:p w14:paraId="0CCBC0D6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  <w:r w:rsidRPr="00911A57">
        <w:rPr>
          <w:noProof/>
          <w:color w:val="228B22"/>
        </w:rPr>
        <w:t xml:space="preserve">    </w:t>
      </w:r>
      <w:proofErr w:type="spellStart"/>
      <w:r w:rsidRPr="00911A57">
        <w:rPr>
          <w:noProof/>
          <w:color w:val="228B22"/>
        </w:rPr>
        <w:t>fclose</w:t>
      </w:r>
      <w:proofErr w:type="spellEnd"/>
      <w:r w:rsidRPr="00911A57">
        <w:rPr>
          <w:noProof/>
          <w:color w:val="228B22"/>
        </w:rPr>
        <w:t>(</w:t>
      </w:r>
      <w:proofErr w:type="spellStart"/>
      <w:r w:rsidRPr="00911A57">
        <w:rPr>
          <w:noProof/>
          <w:color w:val="228B22"/>
        </w:rPr>
        <w:t>fp</w:t>
      </w:r>
      <w:proofErr w:type="spellEnd"/>
      <w:r w:rsidRPr="00911A57">
        <w:rPr>
          <w:noProof/>
          <w:color w:val="228B22"/>
        </w:rPr>
        <w:t>);</w:t>
      </w:r>
    </w:p>
    <w:p w14:paraId="7FB17BEC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</w:p>
    <w:p w14:paraId="56EC170D" w14:textId="77777777" w:rsidR="00911A57" w:rsidRPr="00911A57" w:rsidRDefault="00911A57" w:rsidP="00911A57">
      <w:pPr>
        <w:pStyle w:val="Code"/>
        <w:ind w:firstLineChars="653" w:firstLine="1371"/>
        <w:jc w:val="both"/>
        <w:rPr>
          <w:noProof/>
          <w:color w:val="228B22"/>
        </w:rPr>
      </w:pPr>
      <w:r w:rsidRPr="00911A57">
        <w:rPr>
          <w:noProof/>
          <w:color w:val="228B22"/>
        </w:rPr>
        <w:t xml:space="preserve">    return 0;</w:t>
      </w:r>
    </w:p>
    <w:p w14:paraId="0A7845A3" w14:textId="3A3D338D" w:rsidR="00B76FD0" w:rsidRPr="00911A57" w:rsidRDefault="00911A57" w:rsidP="00911A57">
      <w:pPr>
        <w:pStyle w:val="Code"/>
        <w:ind w:firstLineChars="653" w:firstLine="1371"/>
        <w:jc w:val="both"/>
        <w:rPr>
          <w:rFonts w:hint="eastAsia"/>
          <w:noProof/>
          <w:color w:val="228B22"/>
        </w:rPr>
      </w:pPr>
      <w:r w:rsidRPr="00911A57">
        <w:rPr>
          <w:noProof/>
          <w:color w:val="228B22"/>
        </w:rPr>
        <w:t>}</w:t>
      </w:r>
    </w:p>
    <w:p w14:paraId="78028DA2" w14:textId="77777777" w:rsidR="00B76FD0" w:rsidRPr="00AD3DAE" w:rsidRDefault="00B76FD0" w:rsidP="00D31A72">
      <w:pPr>
        <w:rPr>
          <w:rFonts w:ascii="Times New Roman" w:eastAsia="宋体" w:hAnsi="Times New Roman" w:cs="Times New Roman" w:hint="eastAsia"/>
          <w:szCs w:val="20"/>
        </w:rPr>
      </w:pPr>
    </w:p>
    <w:p w14:paraId="5C6653A5" w14:textId="4FEBA4DC" w:rsidR="00AD3DAE" w:rsidRPr="00EE4235" w:rsidRDefault="00AD3DAE" w:rsidP="00EE4235">
      <w:pPr>
        <w:pStyle w:val="1"/>
        <w:rPr>
          <w:rFonts w:ascii="宋体" w:eastAsia="宋体" w:hAnsi="宋体"/>
          <w:sz w:val="28"/>
          <w:szCs w:val="28"/>
        </w:rPr>
      </w:pPr>
      <w:bookmarkStart w:id="4" w:name="_Toc42112726"/>
      <w:r w:rsidRPr="00EE4235">
        <w:rPr>
          <w:rFonts w:ascii="宋体" w:eastAsia="宋体" w:hAnsi="宋体" w:hint="eastAsia"/>
          <w:sz w:val="28"/>
          <w:szCs w:val="28"/>
        </w:rPr>
        <w:t xml:space="preserve">五 </w:t>
      </w:r>
      <w:r w:rsidR="00B76FD0" w:rsidRPr="00EE4235">
        <w:rPr>
          <w:rFonts w:ascii="宋体" w:eastAsia="宋体" w:hAnsi="宋体" w:hint="eastAsia"/>
          <w:sz w:val="28"/>
          <w:szCs w:val="28"/>
        </w:rPr>
        <w:t>实验总结</w:t>
      </w:r>
      <w:bookmarkEnd w:id="4"/>
    </w:p>
    <w:p w14:paraId="668D45A3" w14:textId="1104CD2C" w:rsidR="00153437" w:rsidRPr="00153437" w:rsidRDefault="00153437" w:rsidP="00153437">
      <w:pPr>
        <w:autoSpaceDE w:val="0"/>
        <w:autoSpaceDN w:val="0"/>
        <w:ind w:firstLineChars="200" w:firstLine="420"/>
        <w:rPr>
          <w:rFonts w:ascii="宋体" w:eastAsia="宋体" w:hAnsi="宋体" w:cs="Times New Roman"/>
          <w:szCs w:val="20"/>
        </w:rPr>
      </w:pPr>
      <w:r w:rsidRPr="00153437">
        <w:rPr>
          <w:rFonts w:ascii="宋体" w:eastAsia="宋体" w:hAnsi="宋体" w:cs="Times New Roman" w:hint="eastAsia"/>
          <w:szCs w:val="20"/>
        </w:rPr>
        <w:t>通过这次实验，我对</w:t>
      </w:r>
      <w:r>
        <w:rPr>
          <w:rFonts w:ascii="宋体" w:eastAsia="宋体" w:hAnsi="宋体" w:cs="Times New Roman" w:hint="eastAsia"/>
          <w:szCs w:val="20"/>
        </w:rPr>
        <w:t xml:space="preserve"> </w:t>
      </w:r>
      <w:r w:rsidRPr="00153437">
        <w:rPr>
          <w:rFonts w:ascii="宋体" w:eastAsia="宋体" w:hAnsi="宋体" w:cs="Times New Roman"/>
          <w:szCs w:val="20"/>
        </w:rPr>
        <w:t>ARM</w:t>
      </w:r>
      <w:r>
        <w:rPr>
          <w:rFonts w:ascii="宋体" w:eastAsia="宋体" w:hAnsi="宋体" w:cs="Times New Roman"/>
          <w:szCs w:val="20"/>
        </w:rPr>
        <w:t xml:space="preserve"> </w:t>
      </w:r>
      <w:r w:rsidRPr="00153437">
        <w:rPr>
          <w:rFonts w:ascii="宋体" w:eastAsia="宋体" w:hAnsi="宋体" w:cs="Times New Roman"/>
          <w:szCs w:val="20"/>
        </w:rPr>
        <w:t>指令集相对于</w:t>
      </w:r>
      <w:r>
        <w:rPr>
          <w:rFonts w:ascii="宋体" w:eastAsia="宋体" w:hAnsi="宋体" w:cs="Times New Roman" w:hint="eastAsia"/>
          <w:szCs w:val="20"/>
        </w:rPr>
        <w:t xml:space="preserve"> </w:t>
      </w:r>
      <w:r w:rsidRPr="00153437">
        <w:rPr>
          <w:rFonts w:ascii="宋体" w:eastAsia="宋体" w:hAnsi="宋体" w:cs="Times New Roman"/>
          <w:szCs w:val="20"/>
        </w:rPr>
        <w:t>x86</w:t>
      </w:r>
      <w:r>
        <w:rPr>
          <w:rFonts w:ascii="宋体" w:eastAsia="宋体" w:hAnsi="宋体" w:cs="Times New Roman"/>
          <w:szCs w:val="20"/>
        </w:rPr>
        <w:t xml:space="preserve"> </w:t>
      </w:r>
      <w:r w:rsidRPr="00153437">
        <w:rPr>
          <w:rFonts w:ascii="宋体" w:eastAsia="宋体" w:hAnsi="宋体" w:cs="Times New Roman"/>
          <w:szCs w:val="20"/>
        </w:rPr>
        <w:t>指令集的区别有了深入的理解和掌握。在后台模拟</w:t>
      </w:r>
      <w:r>
        <w:rPr>
          <w:rFonts w:ascii="宋体" w:eastAsia="宋体" w:hAnsi="宋体" w:cs="Times New Roman" w:hint="eastAsia"/>
          <w:szCs w:val="20"/>
        </w:rPr>
        <w:t xml:space="preserve"> </w:t>
      </w:r>
      <w:r w:rsidRPr="00153437">
        <w:rPr>
          <w:rFonts w:ascii="宋体" w:eastAsia="宋体" w:hAnsi="宋体" w:cs="Times New Roman"/>
          <w:szCs w:val="20"/>
        </w:rPr>
        <w:t>ARM</w:t>
      </w:r>
      <w:r>
        <w:rPr>
          <w:rFonts w:ascii="宋体" w:eastAsia="宋体" w:hAnsi="宋体" w:cs="Times New Roman"/>
          <w:szCs w:val="20"/>
        </w:rPr>
        <w:t xml:space="preserve"> </w:t>
      </w:r>
      <w:r w:rsidRPr="00153437">
        <w:rPr>
          <w:rFonts w:ascii="宋体" w:eastAsia="宋体" w:hAnsi="宋体" w:cs="Times New Roman"/>
          <w:szCs w:val="20"/>
        </w:rPr>
        <w:t>指令集每条指令的实现过程中，我对于</w:t>
      </w:r>
      <w:r>
        <w:rPr>
          <w:rFonts w:ascii="宋体" w:eastAsia="宋体" w:hAnsi="宋体" w:cs="Times New Roman" w:hint="eastAsia"/>
          <w:szCs w:val="20"/>
        </w:rPr>
        <w:t xml:space="preserve"> </w:t>
      </w:r>
      <w:r w:rsidRPr="00153437">
        <w:rPr>
          <w:rFonts w:ascii="宋体" w:eastAsia="宋体" w:hAnsi="宋体" w:cs="Times New Roman"/>
          <w:szCs w:val="20"/>
        </w:rPr>
        <w:t>CPU</w:t>
      </w:r>
      <w:r>
        <w:rPr>
          <w:rFonts w:ascii="宋体" w:eastAsia="宋体" w:hAnsi="宋体" w:cs="Times New Roman"/>
          <w:szCs w:val="20"/>
        </w:rPr>
        <w:t xml:space="preserve"> </w:t>
      </w:r>
      <w:r w:rsidRPr="00153437">
        <w:rPr>
          <w:rFonts w:ascii="宋体" w:eastAsia="宋体" w:hAnsi="宋体" w:cs="Times New Roman"/>
          <w:szCs w:val="20"/>
        </w:rPr>
        <w:t>的工作流程和总线冲突有了更深层次的理解；之前在课堂上模糊不清的指令执行步骤也通过本次实验逐一弄懂。</w:t>
      </w:r>
    </w:p>
    <w:p w14:paraId="3FFB4250" w14:textId="1362BA43" w:rsidR="00153437" w:rsidRDefault="00153437" w:rsidP="00153437">
      <w:pPr>
        <w:autoSpaceDE w:val="0"/>
        <w:autoSpaceDN w:val="0"/>
        <w:ind w:firstLineChars="200" w:firstLine="420"/>
        <w:rPr>
          <w:rFonts w:ascii="宋体" w:eastAsia="宋体" w:hAnsi="宋体" w:cs="Times New Roman"/>
          <w:szCs w:val="20"/>
        </w:rPr>
      </w:pPr>
      <w:r w:rsidRPr="00153437">
        <w:rPr>
          <w:rFonts w:ascii="宋体" w:eastAsia="宋体" w:hAnsi="宋体" w:cs="Times New Roman" w:hint="eastAsia"/>
          <w:szCs w:val="20"/>
        </w:rPr>
        <w:t>特别地，在书写</w:t>
      </w:r>
      <w:r>
        <w:rPr>
          <w:rFonts w:ascii="宋体" w:eastAsia="宋体" w:hAnsi="宋体" w:cs="Times New Roman" w:hint="eastAsia"/>
          <w:szCs w:val="20"/>
        </w:rPr>
        <w:t xml:space="preserve"> </w:t>
      </w:r>
      <w:r w:rsidRPr="00153437">
        <w:rPr>
          <w:rFonts w:ascii="宋体" w:eastAsia="宋体" w:hAnsi="宋体" w:cs="Times New Roman"/>
          <w:szCs w:val="20"/>
        </w:rPr>
        <w:t>ARM</w:t>
      </w:r>
      <w:r>
        <w:rPr>
          <w:rFonts w:ascii="宋体" w:eastAsia="宋体" w:hAnsi="宋体" w:cs="Times New Roman"/>
          <w:szCs w:val="20"/>
        </w:rPr>
        <w:t xml:space="preserve"> </w:t>
      </w:r>
      <w:r w:rsidRPr="00153437">
        <w:rPr>
          <w:rFonts w:ascii="宋体" w:eastAsia="宋体" w:hAnsi="宋体" w:cs="Times New Roman"/>
          <w:szCs w:val="20"/>
        </w:rPr>
        <w:t>指令集带进位的加减法——即</w:t>
      </w:r>
      <w:r>
        <w:rPr>
          <w:rFonts w:ascii="宋体" w:eastAsia="宋体" w:hAnsi="宋体" w:cs="Times New Roman" w:hint="eastAsia"/>
          <w:szCs w:val="20"/>
        </w:rPr>
        <w:t xml:space="preserve"> </w:t>
      </w:r>
      <w:r w:rsidRPr="00153437">
        <w:rPr>
          <w:rFonts w:ascii="宋体" w:eastAsia="宋体" w:hAnsi="宋体" w:cs="Times New Roman"/>
          <w:szCs w:val="20"/>
        </w:rPr>
        <w:t>ADC</w:t>
      </w:r>
      <w:r>
        <w:rPr>
          <w:rFonts w:ascii="宋体" w:eastAsia="宋体" w:hAnsi="宋体" w:cs="Times New Roman"/>
          <w:szCs w:val="20"/>
        </w:rPr>
        <w:t xml:space="preserve"> </w:t>
      </w:r>
      <w:r w:rsidRPr="00153437">
        <w:rPr>
          <w:rFonts w:ascii="宋体" w:eastAsia="宋体" w:hAnsi="宋体" w:cs="Times New Roman"/>
          <w:szCs w:val="20"/>
        </w:rPr>
        <w:t>、</w:t>
      </w:r>
      <w:r>
        <w:rPr>
          <w:rFonts w:ascii="宋体" w:eastAsia="宋体" w:hAnsi="宋体" w:cs="Times New Roman" w:hint="eastAsia"/>
          <w:szCs w:val="20"/>
        </w:rPr>
        <w:t xml:space="preserve"> </w:t>
      </w:r>
      <w:r w:rsidRPr="00153437">
        <w:rPr>
          <w:rFonts w:ascii="宋体" w:eastAsia="宋体" w:hAnsi="宋体" w:cs="Times New Roman"/>
          <w:szCs w:val="20"/>
        </w:rPr>
        <w:t>SBC</w:t>
      </w:r>
      <w:r>
        <w:rPr>
          <w:rFonts w:ascii="宋体" w:eastAsia="宋体" w:hAnsi="宋体" w:cs="Times New Roman"/>
          <w:szCs w:val="20"/>
        </w:rPr>
        <w:t xml:space="preserve"> </w:t>
      </w:r>
      <w:r w:rsidRPr="00153437">
        <w:rPr>
          <w:rFonts w:ascii="宋体" w:eastAsia="宋体" w:hAnsi="宋体" w:cs="Times New Roman"/>
          <w:szCs w:val="20"/>
        </w:rPr>
        <w:t>实现中关于更新</w:t>
      </w:r>
      <w:r>
        <w:rPr>
          <w:rFonts w:ascii="宋体" w:eastAsia="宋体" w:hAnsi="宋体" w:cs="Times New Roman" w:hint="eastAsia"/>
          <w:szCs w:val="20"/>
        </w:rPr>
        <w:t xml:space="preserve"> </w:t>
      </w:r>
      <w:r w:rsidRPr="00153437">
        <w:rPr>
          <w:rFonts w:ascii="宋体" w:eastAsia="宋体" w:hAnsi="宋体" w:cs="Times New Roman"/>
          <w:szCs w:val="20"/>
        </w:rPr>
        <w:t>C</w:t>
      </w:r>
      <w:r>
        <w:rPr>
          <w:rFonts w:ascii="宋体" w:eastAsia="宋体" w:hAnsi="宋体" w:cs="Times New Roman"/>
          <w:szCs w:val="20"/>
        </w:rPr>
        <w:t xml:space="preserve"> </w:t>
      </w:r>
      <w:r w:rsidRPr="00153437">
        <w:rPr>
          <w:rFonts w:ascii="宋体" w:eastAsia="宋体" w:hAnsi="宋体" w:cs="Times New Roman"/>
          <w:szCs w:val="20"/>
        </w:rPr>
        <w:t>、</w:t>
      </w:r>
      <w:r>
        <w:rPr>
          <w:rFonts w:ascii="宋体" w:eastAsia="宋体" w:hAnsi="宋体" w:cs="Times New Roman" w:hint="eastAsia"/>
          <w:szCs w:val="20"/>
        </w:rPr>
        <w:t xml:space="preserve"> </w:t>
      </w:r>
      <w:r w:rsidRPr="00153437">
        <w:rPr>
          <w:rFonts w:ascii="宋体" w:eastAsia="宋体" w:hAnsi="宋体" w:cs="Times New Roman"/>
          <w:szCs w:val="20"/>
        </w:rPr>
        <w:t>V</w:t>
      </w:r>
      <w:r>
        <w:rPr>
          <w:rFonts w:ascii="宋体" w:eastAsia="宋体" w:hAnsi="宋体" w:cs="Times New Roman"/>
          <w:szCs w:val="20"/>
        </w:rPr>
        <w:t xml:space="preserve"> </w:t>
      </w:r>
      <w:r w:rsidRPr="00153437">
        <w:rPr>
          <w:rFonts w:ascii="宋体" w:eastAsia="宋体" w:hAnsi="宋体" w:cs="Times New Roman"/>
          <w:szCs w:val="20"/>
        </w:rPr>
        <w:t>标志</w:t>
      </w:r>
      <w:proofErr w:type="gramStart"/>
      <w:r w:rsidRPr="00153437">
        <w:rPr>
          <w:rFonts w:ascii="宋体" w:eastAsia="宋体" w:hAnsi="宋体" w:cs="Times New Roman"/>
          <w:szCs w:val="20"/>
        </w:rPr>
        <w:t>位相关</w:t>
      </w:r>
      <w:proofErr w:type="gramEnd"/>
      <w:r w:rsidRPr="00153437">
        <w:rPr>
          <w:rFonts w:ascii="宋体" w:eastAsia="宋体" w:hAnsi="宋体" w:cs="Times New Roman"/>
          <w:szCs w:val="20"/>
        </w:rPr>
        <w:t>代码时，结合Reference</w:t>
      </w:r>
      <w:r>
        <w:rPr>
          <w:rFonts w:ascii="宋体" w:eastAsia="宋体" w:hAnsi="宋体" w:cs="Times New Roman"/>
          <w:szCs w:val="20"/>
        </w:rPr>
        <w:t xml:space="preserve"> </w:t>
      </w:r>
      <w:r w:rsidRPr="00153437">
        <w:rPr>
          <w:rFonts w:ascii="宋体" w:eastAsia="宋体" w:hAnsi="宋体" w:cs="Times New Roman"/>
          <w:szCs w:val="20"/>
        </w:rPr>
        <w:t>，我对溢出有了更本质的认识，也了解到在计算</w:t>
      </w:r>
      <w:r>
        <w:rPr>
          <w:rFonts w:ascii="宋体" w:eastAsia="宋体" w:hAnsi="宋体" w:cs="Times New Roman" w:hint="eastAsia"/>
          <w:szCs w:val="20"/>
        </w:rPr>
        <w:t xml:space="preserve"> </w:t>
      </w:r>
      <w:r w:rsidRPr="00153437">
        <w:rPr>
          <w:rFonts w:ascii="宋体" w:eastAsia="宋体" w:hAnsi="宋体" w:cs="Times New Roman"/>
          <w:szCs w:val="20"/>
        </w:rPr>
        <w:t>C</w:t>
      </w:r>
      <w:r>
        <w:rPr>
          <w:rFonts w:ascii="宋体" w:eastAsia="宋体" w:hAnsi="宋体" w:cs="Times New Roman"/>
          <w:szCs w:val="20"/>
        </w:rPr>
        <w:t xml:space="preserve"> </w:t>
      </w:r>
      <w:r w:rsidRPr="00153437">
        <w:rPr>
          <w:rFonts w:ascii="宋体" w:eastAsia="宋体" w:hAnsi="宋体" w:cs="Times New Roman"/>
          <w:szCs w:val="20"/>
        </w:rPr>
        <w:t>、</w:t>
      </w:r>
      <w:r>
        <w:rPr>
          <w:rFonts w:ascii="宋体" w:eastAsia="宋体" w:hAnsi="宋体" w:cs="Times New Roman" w:hint="eastAsia"/>
          <w:szCs w:val="20"/>
        </w:rPr>
        <w:t xml:space="preserve"> </w:t>
      </w:r>
      <w:r w:rsidRPr="00153437">
        <w:rPr>
          <w:rFonts w:ascii="宋体" w:eastAsia="宋体" w:hAnsi="宋体" w:cs="Times New Roman"/>
          <w:szCs w:val="20"/>
        </w:rPr>
        <w:t>V</w:t>
      </w:r>
      <w:r>
        <w:rPr>
          <w:rFonts w:ascii="宋体" w:eastAsia="宋体" w:hAnsi="宋体" w:cs="Times New Roman"/>
          <w:szCs w:val="20"/>
        </w:rPr>
        <w:t xml:space="preserve"> </w:t>
      </w:r>
      <w:r w:rsidRPr="00153437">
        <w:rPr>
          <w:rFonts w:ascii="宋体" w:eastAsia="宋体" w:hAnsi="宋体" w:cs="Times New Roman"/>
          <w:szCs w:val="20"/>
        </w:rPr>
        <w:t>时应当使用</w:t>
      </w:r>
      <w:r>
        <w:rPr>
          <w:rFonts w:ascii="宋体" w:eastAsia="宋体" w:hAnsi="宋体" w:cs="Times New Roman" w:hint="eastAsia"/>
          <w:szCs w:val="20"/>
        </w:rPr>
        <w:t xml:space="preserve"> </w:t>
      </w:r>
      <w:r w:rsidRPr="00153437">
        <w:rPr>
          <w:rFonts w:ascii="宋体" w:eastAsia="宋体" w:hAnsi="宋体" w:cs="Times New Roman"/>
          <w:szCs w:val="20"/>
        </w:rPr>
        <w:t>64</w:t>
      </w:r>
      <w:r>
        <w:rPr>
          <w:rFonts w:ascii="宋体" w:eastAsia="宋体" w:hAnsi="宋体" w:cs="Times New Roman"/>
          <w:szCs w:val="20"/>
        </w:rPr>
        <w:t xml:space="preserve"> </w:t>
      </w:r>
      <w:r w:rsidRPr="00153437">
        <w:rPr>
          <w:rFonts w:ascii="宋体" w:eastAsia="宋体" w:hAnsi="宋体" w:cs="Times New Roman"/>
          <w:szCs w:val="20"/>
        </w:rPr>
        <w:t>位进行运算而非我们指令的数据类型</w:t>
      </w:r>
      <w:r>
        <w:rPr>
          <w:rFonts w:ascii="宋体" w:eastAsia="宋体" w:hAnsi="宋体" w:cs="Times New Roman" w:hint="eastAsia"/>
          <w:szCs w:val="20"/>
        </w:rPr>
        <w:t xml:space="preserve"> </w:t>
      </w:r>
      <w:r w:rsidRPr="00153437">
        <w:rPr>
          <w:rFonts w:ascii="宋体" w:eastAsia="宋体" w:hAnsi="宋体" w:cs="Times New Roman"/>
          <w:szCs w:val="20"/>
        </w:rPr>
        <w:t>32</w:t>
      </w:r>
      <w:r>
        <w:rPr>
          <w:rFonts w:ascii="宋体" w:eastAsia="宋体" w:hAnsi="宋体" w:cs="Times New Roman"/>
          <w:szCs w:val="20"/>
        </w:rPr>
        <w:t xml:space="preserve"> </w:t>
      </w:r>
      <w:r w:rsidRPr="00153437">
        <w:rPr>
          <w:rFonts w:ascii="宋体" w:eastAsia="宋体" w:hAnsi="宋体" w:cs="Times New Roman"/>
          <w:szCs w:val="20"/>
        </w:rPr>
        <w:t>位。</w:t>
      </w:r>
      <w:r>
        <w:rPr>
          <w:rFonts w:ascii="宋体" w:eastAsia="宋体" w:hAnsi="宋体" w:cs="Times New Roman" w:hint="eastAsia"/>
          <w:szCs w:val="20"/>
        </w:rPr>
        <w:t>在软中断指令 S</w:t>
      </w:r>
      <w:r>
        <w:rPr>
          <w:rFonts w:ascii="宋体" w:eastAsia="宋体" w:hAnsi="宋体" w:cs="Times New Roman"/>
          <w:szCs w:val="20"/>
        </w:rPr>
        <w:t xml:space="preserve">WI </w:t>
      </w:r>
      <w:r>
        <w:rPr>
          <w:rFonts w:ascii="宋体" w:eastAsia="宋体" w:hAnsi="宋体" w:cs="Times New Roman" w:hint="eastAsia"/>
          <w:szCs w:val="20"/>
        </w:rPr>
        <w:t>的实现过程中，明了保护现场与恢复现场、利用中断矢量表跳转到中断服务程序的步骤和过程。</w:t>
      </w:r>
    </w:p>
    <w:p w14:paraId="3D785BD2" w14:textId="7E4FA915" w:rsidR="00153437" w:rsidRPr="00153437" w:rsidRDefault="00153437" w:rsidP="00153437">
      <w:pPr>
        <w:autoSpaceDE w:val="0"/>
        <w:autoSpaceDN w:val="0"/>
        <w:ind w:firstLineChars="200" w:firstLine="420"/>
        <w:rPr>
          <w:rFonts w:ascii="宋体" w:eastAsia="宋体" w:hAnsi="宋体" w:cs="Times New Roman" w:hint="eastAsia"/>
          <w:szCs w:val="20"/>
        </w:rPr>
      </w:pPr>
      <w:r>
        <w:rPr>
          <w:rFonts w:ascii="宋体" w:eastAsia="宋体" w:hAnsi="宋体" w:cs="Times New Roman" w:hint="eastAsia"/>
          <w:szCs w:val="20"/>
        </w:rPr>
        <w:t>在本次虚拟机大作业中，对于软件和硬件的逻辑等价性有了基于实际层次上的体会和认同。</w:t>
      </w:r>
    </w:p>
    <w:p w14:paraId="7EE84659" w14:textId="77777777" w:rsidR="00B76FD0" w:rsidRPr="00AD3DAE" w:rsidRDefault="00B76FD0" w:rsidP="00AD3DAE">
      <w:pPr>
        <w:autoSpaceDE w:val="0"/>
        <w:autoSpaceDN w:val="0"/>
        <w:rPr>
          <w:rFonts w:ascii="宋体" w:eastAsia="宋体" w:hAnsi="宋体" w:cs="Times New Roman" w:hint="eastAsia"/>
          <w:szCs w:val="20"/>
        </w:rPr>
      </w:pPr>
    </w:p>
    <w:p w14:paraId="416C50D6" w14:textId="05EB5C94" w:rsidR="00AD3DAE" w:rsidRPr="00EE4235" w:rsidRDefault="00AD3DAE" w:rsidP="00EE4235">
      <w:pPr>
        <w:pStyle w:val="1"/>
        <w:rPr>
          <w:rFonts w:ascii="宋体" w:eastAsia="宋体" w:hAnsi="宋体"/>
          <w:sz w:val="28"/>
          <w:szCs w:val="28"/>
        </w:rPr>
      </w:pPr>
      <w:bookmarkStart w:id="5" w:name="_Toc42112727"/>
      <w:r w:rsidRPr="00EE4235">
        <w:rPr>
          <w:rFonts w:ascii="宋体" w:eastAsia="宋体" w:hAnsi="宋体" w:hint="eastAsia"/>
          <w:sz w:val="28"/>
          <w:szCs w:val="28"/>
        </w:rPr>
        <w:t xml:space="preserve">六 </w:t>
      </w:r>
      <w:r w:rsidR="00B76FD0" w:rsidRPr="00EE4235">
        <w:rPr>
          <w:rFonts w:ascii="宋体" w:eastAsia="宋体" w:hAnsi="宋体" w:hint="eastAsia"/>
          <w:sz w:val="28"/>
          <w:szCs w:val="28"/>
        </w:rPr>
        <w:t>系统使用说明书</w:t>
      </w:r>
      <w:bookmarkEnd w:id="5"/>
    </w:p>
    <w:p w14:paraId="4686186E" w14:textId="1FD9ACE2" w:rsidR="00911A57" w:rsidRPr="00911A57" w:rsidRDefault="00911A57" w:rsidP="00911A57">
      <w:pPr>
        <w:autoSpaceDE w:val="0"/>
        <w:autoSpaceDN w:val="0"/>
        <w:rPr>
          <w:rFonts w:ascii="宋体" w:eastAsia="宋体" w:hAnsi="宋体" w:cs="Times New Roman"/>
          <w:szCs w:val="20"/>
        </w:rPr>
      </w:pPr>
      <w:r>
        <w:rPr>
          <w:rFonts w:ascii="宋体" w:eastAsia="宋体" w:hAnsi="宋体" w:cs="Times New Roman"/>
          <w:szCs w:val="20"/>
        </w:rPr>
        <w:tab/>
      </w:r>
      <w:r>
        <w:rPr>
          <w:rFonts w:ascii="宋体" w:eastAsia="宋体" w:hAnsi="宋体" w:cs="Times New Roman" w:hint="eastAsia"/>
          <w:szCs w:val="20"/>
        </w:rPr>
        <w:t>用作测试的</w:t>
      </w:r>
      <w:r w:rsidRPr="00911A57">
        <w:rPr>
          <w:rFonts w:ascii="宋体" w:eastAsia="宋体" w:hAnsi="宋体" w:cs="Times New Roman" w:hint="eastAsia"/>
          <w:szCs w:val="20"/>
        </w:rPr>
        <w:t>汇编程序对应的机器码已经写入</w:t>
      </w:r>
      <w:r w:rsidRPr="00911A57">
        <w:rPr>
          <w:rFonts w:ascii="宋体" w:eastAsia="宋体" w:hAnsi="宋体" w:cs="Times New Roman"/>
          <w:szCs w:val="20"/>
        </w:rPr>
        <w:t xml:space="preserve"> `example` 文件</w:t>
      </w:r>
      <w:r>
        <w:rPr>
          <w:rFonts w:ascii="宋体" w:eastAsia="宋体" w:hAnsi="宋体" w:cs="Times New Roman" w:hint="eastAsia"/>
          <w:szCs w:val="20"/>
        </w:rPr>
        <w:t>，详见四 测试代码。</w:t>
      </w:r>
    </w:p>
    <w:p w14:paraId="180A70C8" w14:textId="105C8F02" w:rsidR="00911A57" w:rsidRPr="00911A57" w:rsidRDefault="00911A57" w:rsidP="00911A57">
      <w:pPr>
        <w:autoSpaceDE w:val="0"/>
        <w:autoSpaceDN w:val="0"/>
        <w:ind w:firstLine="420"/>
        <w:rPr>
          <w:rFonts w:ascii="宋体" w:eastAsia="宋体" w:hAnsi="宋体" w:cs="Times New Roman"/>
          <w:szCs w:val="20"/>
        </w:rPr>
      </w:pPr>
      <w:r w:rsidRPr="00911A57">
        <w:rPr>
          <w:rFonts w:ascii="宋体" w:eastAsia="宋体" w:hAnsi="宋体" w:cs="Times New Roman" w:hint="eastAsia"/>
          <w:szCs w:val="20"/>
        </w:rPr>
        <w:t>在</w:t>
      </w:r>
      <w:r w:rsidRPr="00911A57">
        <w:rPr>
          <w:rFonts w:ascii="宋体" w:eastAsia="宋体" w:hAnsi="宋体" w:cs="Times New Roman"/>
          <w:szCs w:val="20"/>
        </w:rPr>
        <w:t xml:space="preserve"> Windows 环境下直接运行 `</w:t>
      </w:r>
      <w:r>
        <w:rPr>
          <w:rFonts w:ascii="宋体" w:eastAsia="宋体" w:hAnsi="宋体" w:cs="Times New Roman"/>
          <w:szCs w:val="20"/>
        </w:rPr>
        <w:t>ARM</w:t>
      </w:r>
      <w:r w:rsidRPr="00911A57">
        <w:rPr>
          <w:rFonts w:ascii="宋体" w:eastAsia="宋体" w:hAnsi="宋体" w:cs="Times New Roman"/>
          <w:szCs w:val="20"/>
        </w:rPr>
        <w:t>.exe` 即可，</w:t>
      </w:r>
      <w:r w:rsidRPr="00911A57">
        <w:rPr>
          <w:rFonts w:ascii="宋体" w:eastAsia="宋体" w:hAnsi="宋体" w:cs="Times New Roman" w:hint="eastAsia"/>
          <w:szCs w:val="20"/>
        </w:rPr>
        <w:t>程序会自动读取</w:t>
      </w:r>
      <w:r w:rsidRPr="00911A57">
        <w:rPr>
          <w:rFonts w:ascii="宋体" w:eastAsia="宋体" w:hAnsi="宋体" w:cs="Times New Roman"/>
          <w:szCs w:val="20"/>
        </w:rPr>
        <w:t xml:space="preserve"> `example` 中的指令机器码，译码并执行。</w:t>
      </w:r>
    </w:p>
    <w:p w14:paraId="04340584" w14:textId="6395784E" w:rsidR="00AD3DAE" w:rsidRDefault="00911A57" w:rsidP="00911A57">
      <w:pPr>
        <w:autoSpaceDE w:val="0"/>
        <w:autoSpaceDN w:val="0"/>
        <w:ind w:firstLine="420"/>
        <w:rPr>
          <w:rFonts w:ascii="宋体" w:eastAsia="宋体" w:hAnsi="宋体" w:cs="Times New Roman" w:hint="eastAsia"/>
          <w:szCs w:val="20"/>
        </w:rPr>
      </w:pPr>
      <w:r w:rsidRPr="00911A57">
        <w:rPr>
          <w:rFonts w:ascii="宋体" w:eastAsia="宋体" w:hAnsi="宋体" w:cs="Times New Roman" w:hint="eastAsia"/>
          <w:szCs w:val="20"/>
        </w:rPr>
        <w:t>执行过程中的寄存器状态、内存状态、将要执行的指令会显示在屏幕上。</w:t>
      </w:r>
    </w:p>
    <w:p w14:paraId="36DD2020" w14:textId="77777777" w:rsidR="00B76FD0" w:rsidRPr="00AD3DAE" w:rsidRDefault="00B76FD0" w:rsidP="00AD3DAE">
      <w:pPr>
        <w:autoSpaceDE w:val="0"/>
        <w:autoSpaceDN w:val="0"/>
        <w:rPr>
          <w:rFonts w:ascii="宋体" w:eastAsia="宋体" w:hAnsi="宋体" w:cs="Times New Roman" w:hint="eastAsia"/>
          <w:szCs w:val="20"/>
        </w:rPr>
      </w:pPr>
    </w:p>
    <w:p w14:paraId="5AC44B27" w14:textId="3190B6A9" w:rsidR="00AD3DAE" w:rsidRPr="00EE4235" w:rsidRDefault="00AD3DAE" w:rsidP="00EE4235">
      <w:pPr>
        <w:pStyle w:val="1"/>
        <w:rPr>
          <w:rFonts w:ascii="宋体" w:eastAsia="宋体" w:hAnsi="宋体"/>
          <w:sz w:val="28"/>
          <w:szCs w:val="28"/>
        </w:rPr>
      </w:pPr>
      <w:bookmarkStart w:id="6" w:name="_Toc42112728"/>
      <w:r w:rsidRPr="00EE4235">
        <w:rPr>
          <w:rFonts w:ascii="宋体" w:eastAsia="宋体" w:hAnsi="宋体" w:hint="eastAsia"/>
          <w:sz w:val="28"/>
          <w:szCs w:val="28"/>
        </w:rPr>
        <w:lastRenderedPageBreak/>
        <w:t>七 源</w:t>
      </w:r>
      <w:r w:rsidR="00911A57" w:rsidRPr="00EE4235">
        <w:rPr>
          <w:rFonts w:ascii="宋体" w:eastAsia="宋体" w:hAnsi="宋体" w:hint="eastAsia"/>
          <w:sz w:val="28"/>
          <w:szCs w:val="28"/>
        </w:rPr>
        <w:t>代码及可执行文件</w:t>
      </w:r>
      <w:bookmarkEnd w:id="6"/>
    </w:p>
    <w:p w14:paraId="37840BD5" w14:textId="60F77806" w:rsidR="00AD3DAE" w:rsidRDefault="00911A57" w:rsidP="00911A57">
      <w:pPr>
        <w:autoSpaceDE w:val="0"/>
        <w:autoSpaceDN w:val="0"/>
        <w:ind w:firstLine="576"/>
        <w:rPr>
          <w:rFonts w:ascii="宋体" w:eastAsia="宋体" w:hAnsi="宋体" w:cs="Times New Roman"/>
          <w:szCs w:val="20"/>
        </w:rPr>
      </w:pPr>
      <w:r>
        <w:rPr>
          <w:rFonts w:ascii="宋体" w:eastAsia="宋体" w:hAnsi="宋体" w:cs="Times New Roman" w:hint="eastAsia"/>
          <w:szCs w:val="20"/>
        </w:rPr>
        <w:t>源代码见附页。</w:t>
      </w:r>
    </w:p>
    <w:p w14:paraId="0EBADB71" w14:textId="040B230C" w:rsidR="00911A57" w:rsidRPr="00AD3DAE" w:rsidRDefault="00911A57" w:rsidP="00911A57">
      <w:pPr>
        <w:autoSpaceDE w:val="0"/>
        <w:autoSpaceDN w:val="0"/>
        <w:ind w:firstLine="576"/>
        <w:rPr>
          <w:rFonts w:ascii="宋体" w:eastAsia="宋体" w:hAnsi="宋体" w:cs="Times New Roman" w:hint="eastAsia"/>
          <w:szCs w:val="20"/>
        </w:rPr>
      </w:pPr>
      <w:r>
        <w:rPr>
          <w:rFonts w:ascii="宋体" w:eastAsia="宋体" w:hAnsi="宋体" w:cs="Times New Roman" w:hint="eastAsia"/>
          <w:szCs w:val="20"/>
        </w:rPr>
        <w:t>可执行文件见附件。</w:t>
      </w:r>
    </w:p>
    <w:p w14:paraId="5FC6BD19" w14:textId="77777777" w:rsidR="00084414" w:rsidRDefault="00084414">
      <w:pPr>
        <w:spacing w:line="300" w:lineRule="auto"/>
        <w:jc w:val="center"/>
        <w:rPr>
          <w:rFonts w:ascii="黑体" w:eastAsia="黑体" w:hAnsi="黑体"/>
          <w:sz w:val="28"/>
          <w:szCs w:val="28"/>
        </w:rPr>
      </w:pPr>
    </w:p>
    <w:p w14:paraId="6651564D" w14:textId="77777777" w:rsidR="00084414" w:rsidRDefault="00084414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BD7D161" w14:textId="2D170ED3" w:rsidR="00195415" w:rsidRPr="002124EC" w:rsidRDefault="00911A57" w:rsidP="00084414">
      <w:pPr>
        <w:spacing w:line="300" w:lineRule="auto"/>
        <w:rPr>
          <w:rFonts w:ascii="宋体" w:eastAsia="宋体" w:hAnsi="宋体"/>
          <w:b/>
          <w:bCs/>
          <w:sz w:val="28"/>
          <w:szCs w:val="28"/>
        </w:rPr>
      </w:pPr>
      <w:proofErr w:type="spellStart"/>
      <w:r w:rsidRPr="002124EC">
        <w:rPr>
          <w:rFonts w:ascii="宋体" w:eastAsia="宋体" w:hAnsi="宋体"/>
          <w:b/>
          <w:bCs/>
          <w:sz w:val="28"/>
          <w:szCs w:val="28"/>
        </w:rPr>
        <w:lastRenderedPageBreak/>
        <w:t>defs.h</w:t>
      </w:r>
      <w:proofErr w:type="spellEnd"/>
    </w:p>
    <w:p w14:paraId="5961B65D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# </w:t>
      </w:r>
      <w:proofErr w:type="spellStart"/>
      <w:r w:rsidRPr="002124EC">
        <w:rPr>
          <w:noProof/>
          <w:color w:val="228B22"/>
        </w:rPr>
        <w:t>ifndef</w:t>
      </w:r>
      <w:proofErr w:type="spellEnd"/>
      <w:r w:rsidRPr="002124EC">
        <w:rPr>
          <w:noProof/>
          <w:color w:val="228B22"/>
        </w:rPr>
        <w:t xml:space="preserve"> __DEFS_H__</w:t>
      </w:r>
    </w:p>
    <w:p w14:paraId="149E060C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# define __DEFS_H__</w:t>
      </w:r>
    </w:p>
    <w:p w14:paraId="0D5AC24B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6DDC791B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# include &lt;</w:t>
      </w:r>
      <w:proofErr w:type="spellStart"/>
      <w:r w:rsidRPr="002124EC">
        <w:rPr>
          <w:noProof/>
          <w:color w:val="228B22"/>
        </w:rPr>
        <w:t>stdint.h</w:t>
      </w:r>
      <w:proofErr w:type="spellEnd"/>
      <w:r w:rsidRPr="002124EC">
        <w:rPr>
          <w:noProof/>
          <w:color w:val="228B22"/>
        </w:rPr>
        <w:t>&gt;</w:t>
      </w:r>
    </w:p>
    <w:p w14:paraId="3E1EF40C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4485584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/* type definition */</w:t>
      </w:r>
    </w:p>
    <w:p w14:paraId="4A98BFE3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6106395C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typedef uint32_t word;</w:t>
      </w:r>
    </w:p>
    <w:p w14:paraId="46D36CB7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typedef uint16_t </w:t>
      </w:r>
      <w:proofErr w:type="spellStart"/>
      <w:r w:rsidRPr="002124EC">
        <w:rPr>
          <w:noProof/>
          <w:color w:val="228B22"/>
        </w:rPr>
        <w:t>hword</w:t>
      </w:r>
      <w:proofErr w:type="spellEnd"/>
      <w:r w:rsidRPr="002124EC">
        <w:rPr>
          <w:noProof/>
          <w:color w:val="228B22"/>
        </w:rPr>
        <w:t>;</w:t>
      </w:r>
    </w:p>
    <w:p w14:paraId="37FE90B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typedef uint8_</w:t>
      </w:r>
      <w:proofErr w:type="gramStart"/>
      <w:r w:rsidRPr="002124EC">
        <w:rPr>
          <w:noProof/>
          <w:color w:val="228B22"/>
        </w:rPr>
        <w:t>t  byte</w:t>
      </w:r>
      <w:proofErr w:type="gramEnd"/>
      <w:r w:rsidRPr="002124EC">
        <w:rPr>
          <w:noProof/>
          <w:color w:val="228B22"/>
        </w:rPr>
        <w:t>;</w:t>
      </w:r>
    </w:p>
    <w:p w14:paraId="3C023CA2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3CDCD444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/* registers and memory definition */</w:t>
      </w:r>
    </w:p>
    <w:p w14:paraId="7EC7FE21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596D387D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# define SP </w:t>
      </w:r>
      <w:proofErr w:type="gramStart"/>
      <w:r w:rsidRPr="002124EC">
        <w:rPr>
          <w:noProof/>
          <w:color w:val="228B22"/>
        </w:rPr>
        <w:t>R[</w:t>
      </w:r>
      <w:proofErr w:type="gramEnd"/>
      <w:r w:rsidRPr="002124EC">
        <w:rPr>
          <w:noProof/>
          <w:color w:val="228B22"/>
        </w:rPr>
        <w:t>13]                /* Stack Pointer */</w:t>
      </w:r>
    </w:p>
    <w:p w14:paraId="4E1D010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# define LR </w:t>
      </w:r>
      <w:proofErr w:type="gramStart"/>
      <w:r w:rsidRPr="002124EC">
        <w:rPr>
          <w:noProof/>
          <w:color w:val="228B22"/>
        </w:rPr>
        <w:t>R[</w:t>
      </w:r>
      <w:proofErr w:type="gramEnd"/>
      <w:r w:rsidRPr="002124EC">
        <w:rPr>
          <w:noProof/>
          <w:color w:val="228B22"/>
        </w:rPr>
        <w:t>14]                /* Link Register */</w:t>
      </w:r>
    </w:p>
    <w:p w14:paraId="49BD5FC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# define PC </w:t>
      </w:r>
      <w:proofErr w:type="gramStart"/>
      <w:r w:rsidRPr="002124EC">
        <w:rPr>
          <w:noProof/>
          <w:color w:val="228B22"/>
        </w:rPr>
        <w:t>R[</w:t>
      </w:r>
      <w:proofErr w:type="gramEnd"/>
      <w:r w:rsidRPr="002124EC">
        <w:rPr>
          <w:noProof/>
          <w:color w:val="228B22"/>
        </w:rPr>
        <w:t>15]                /* Program Counter */</w:t>
      </w:r>
    </w:p>
    <w:p w14:paraId="01104743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688A9361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# define MEMORY_SIZE (1&lt;&lt;20)     /* 1MB */</w:t>
      </w:r>
    </w:p>
    <w:p w14:paraId="2744D95E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1753A406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extern word </w:t>
      </w:r>
      <w:proofErr w:type="gramStart"/>
      <w:r w:rsidRPr="002124EC">
        <w:rPr>
          <w:noProof/>
          <w:color w:val="228B22"/>
        </w:rPr>
        <w:t>R[</w:t>
      </w:r>
      <w:proofErr w:type="gramEnd"/>
      <w:r w:rsidRPr="002124EC">
        <w:rPr>
          <w:noProof/>
          <w:color w:val="228B22"/>
        </w:rPr>
        <w:t>16];               /* general purpose registers */</w:t>
      </w:r>
    </w:p>
    <w:p w14:paraId="7EC8287B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extern word </w:t>
      </w:r>
      <w:proofErr w:type="gramStart"/>
      <w:r w:rsidRPr="002124EC">
        <w:rPr>
          <w:noProof/>
          <w:color w:val="228B22"/>
        </w:rPr>
        <w:t xml:space="preserve">CPSR;   </w:t>
      </w:r>
      <w:proofErr w:type="gramEnd"/>
      <w:r w:rsidRPr="002124EC">
        <w:rPr>
          <w:noProof/>
          <w:color w:val="228B22"/>
        </w:rPr>
        <w:t xml:space="preserve">             /* Current Program Status Register */</w:t>
      </w:r>
    </w:p>
    <w:p w14:paraId="5FC600A0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extern word </w:t>
      </w:r>
      <w:proofErr w:type="gramStart"/>
      <w:r w:rsidRPr="002124EC">
        <w:rPr>
          <w:noProof/>
          <w:color w:val="228B22"/>
        </w:rPr>
        <w:t xml:space="preserve">IR;   </w:t>
      </w:r>
      <w:proofErr w:type="gramEnd"/>
      <w:r w:rsidRPr="002124EC">
        <w:rPr>
          <w:noProof/>
          <w:color w:val="228B22"/>
        </w:rPr>
        <w:t xml:space="preserve">               /* Instruction Register */</w:t>
      </w:r>
    </w:p>
    <w:p w14:paraId="4A12E366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extern word AR;</w:t>
      </w:r>
    </w:p>
    <w:p w14:paraId="51AAA1C3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extern word DR;</w:t>
      </w:r>
    </w:p>
    <w:p w14:paraId="1A0C8A4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6E21E131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extern word </w:t>
      </w:r>
      <w:proofErr w:type="gramStart"/>
      <w:r w:rsidRPr="002124EC">
        <w:rPr>
          <w:noProof/>
          <w:color w:val="228B22"/>
        </w:rPr>
        <w:t xml:space="preserve">EA;   </w:t>
      </w:r>
      <w:proofErr w:type="gramEnd"/>
      <w:r w:rsidRPr="002124EC">
        <w:rPr>
          <w:noProof/>
          <w:color w:val="228B22"/>
        </w:rPr>
        <w:t xml:space="preserve">               /* Interruption Allowed */</w:t>
      </w:r>
    </w:p>
    <w:p w14:paraId="24C90A5E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extern word </w:t>
      </w:r>
      <w:proofErr w:type="gramStart"/>
      <w:r w:rsidRPr="002124EC">
        <w:rPr>
          <w:noProof/>
          <w:color w:val="228B22"/>
        </w:rPr>
        <w:t xml:space="preserve">ER;   </w:t>
      </w:r>
      <w:proofErr w:type="gramEnd"/>
      <w:r w:rsidRPr="002124EC">
        <w:rPr>
          <w:noProof/>
          <w:color w:val="228B22"/>
        </w:rPr>
        <w:t xml:space="preserve">               /* Interruption Response */</w:t>
      </w:r>
    </w:p>
    <w:p w14:paraId="4F9F6B7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extern word </w:t>
      </w:r>
      <w:proofErr w:type="gramStart"/>
      <w:r w:rsidRPr="002124EC">
        <w:rPr>
          <w:noProof/>
          <w:color w:val="228B22"/>
        </w:rPr>
        <w:t>QUERY[</w:t>
      </w:r>
      <w:proofErr w:type="gramEnd"/>
      <w:r w:rsidRPr="002124EC">
        <w:rPr>
          <w:noProof/>
          <w:color w:val="228B22"/>
        </w:rPr>
        <w:t>5];</w:t>
      </w:r>
    </w:p>
    <w:p w14:paraId="31EAEB0F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1C4859B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extern byte M[MEMORY_SIZE</w:t>
      </w:r>
      <w:proofErr w:type="gramStart"/>
      <w:r w:rsidRPr="002124EC">
        <w:rPr>
          <w:noProof/>
          <w:color w:val="228B22"/>
        </w:rPr>
        <w:t xml:space="preserve">];   </w:t>
      </w:r>
      <w:proofErr w:type="gramEnd"/>
      <w:r w:rsidRPr="002124EC">
        <w:rPr>
          <w:noProof/>
          <w:color w:val="228B22"/>
        </w:rPr>
        <w:t xml:space="preserve">   /* main memory */</w:t>
      </w:r>
    </w:p>
    <w:p w14:paraId="1EA6B552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                     /* 0x00000 ~ 0x0ffff belongs to operating system </w:t>
      </w:r>
    </w:p>
    <w:p w14:paraId="7C86DD9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                      * 0x10000 ~ 0xfffff belongs to users */</w:t>
      </w:r>
    </w:p>
    <w:p w14:paraId="5CEF9251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6DCD0A8F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6E1B07AF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//#define </w:t>
      </w:r>
      <w:proofErr w:type="gramStart"/>
      <w:r w:rsidRPr="002124EC">
        <w:rPr>
          <w:noProof/>
          <w:color w:val="228B22"/>
        </w:rPr>
        <w:t>M[</w:t>
      </w:r>
      <w:proofErr w:type="gramEnd"/>
      <w:r w:rsidRPr="002124EC">
        <w:rPr>
          <w:noProof/>
          <w:color w:val="228B22"/>
        </w:rPr>
        <w:t>100] = 0x0100 00F0     /* push ac */</w:t>
      </w:r>
    </w:p>
    <w:p w14:paraId="1E02A89B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/* mov ac, 0 */</w:t>
      </w:r>
    </w:p>
    <w:p w14:paraId="670B08AA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/* </w:t>
      </w:r>
      <w:proofErr w:type="spellStart"/>
      <w:r w:rsidRPr="002124EC">
        <w:rPr>
          <w:noProof/>
          <w:color w:val="228B22"/>
        </w:rPr>
        <w:t>disp</w:t>
      </w:r>
      <w:proofErr w:type="spellEnd"/>
      <w:r w:rsidRPr="002124EC">
        <w:rPr>
          <w:noProof/>
          <w:color w:val="228B22"/>
        </w:rPr>
        <w:t xml:space="preserve"> </w:t>
      </w:r>
      <w:r w:rsidRPr="002124EC">
        <w:rPr>
          <w:noProof/>
          <w:color w:val="228B22"/>
        </w:rPr>
        <w:t>中断了，成功</w:t>
      </w:r>
      <w:r w:rsidRPr="002124EC">
        <w:rPr>
          <w:noProof/>
          <w:color w:val="228B22"/>
        </w:rPr>
        <w:t xml:space="preserve"> */</w:t>
      </w:r>
    </w:p>
    <w:p w14:paraId="2D58511A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/* pop ac */</w:t>
      </w:r>
    </w:p>
    <w:p w14:paraId="302C2923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/* </w:t>
      </w:r>
      <w:proofErr w:type="spellStart"/>
      <w:r w:rsidRPr="002124EC">
        <w:rPr>
          <w:noProof/>
          <w:color w:val="228B22"/>
        </w:rPr>
        <w:t>ei</w:t>
      </w:r>
      <w:proofErr w:type="spellEnd"/>
      <w:r w:rsidRPr="002124EC">
        <w:rPr>
          <w:noProof/>
          <w:color w:val="228B22"/>
        </w:rPr>
        <w:t xml:space="preserve"> = 0 */</w:t>
      </w:r>
    </w:p>
    <w:p w14:paraId="293303A0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/* pop pc */</w:t>
      </w:r>
    </w:p>
    <w:p w14:paraId="251ED7C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2B48F883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29727FCD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/* opcode and </w:t>
      </w:r>
      <w:proofErr w:type="spellStart"/>
      <w:r w:rsidRPr="002124EC">
        <w:rPr>
          <w:noProof/>
          <w:color w:val="228B22"/>
        </w:rPr>
        <w:t>cond</w:t>
      </w:r>
      <w:proofErr w:type="spellEnd"/>
      <w:r w:rsidRPr="002124EC">
        <w:rPr>
          <w:noProof/>
          <w:color w:val="228B22"/>
        </w:rPr>
        <w:t xml:space="preserve"> for decoding machine code */</w:t>
      </w:r>
    </w:p>
    <w:p w14:paraId="289D968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40A424E3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proofErr w:type="spellStart"/>
      <w:r w:rsidRPr="002124EC">
        <w:rPr>
          <w:noProof/>
          <w:color w:val="228B22"/>
        </w:rPr>
        <w:t>enum</w:t>
      </w:r>
      <w:proofErr w:type="spellEnd"/>
      <w:r w:rsidRPr="002124EC">
        <w:rPr>
          <w:noProof/>
          <w:color w:val="228B22"/>
        </w:rPr>
        <w:t xml:space="preserve"> CONDITION </w:t>
      </w:r>
      <w:proofErr w:type="gramStart"/>
      <w:r w:rsidRPr="002124EC">
        <w:rPr>
          <w:noProof/>
          <w:color w:val="228B22"/>
        </w:rPr>
        <w:t xml:space="preserve">{  </w:t>
      </w:r>
      <w:proofErr w:type="gramEnd"/>
      <w:r w:rsidRPr="002124EC">
        <w:rPr>
          <w:noProof/>
          <w:color w:val="228B22"/>
        </w:rPr>
        <w:t xml:space="preserve">   /* arm </w:t>
      </w:r>
      <w:proofErr w:type="spellStart"/>
      <w:r w:rsidRPr="002124EC">
        <w:rPr>
          <w:noProof/>
          <w:color w:val="228B22"/>
        </w:rPr>
        <w:t>cond</w:t>
      </w:r>
      <w:proofErr w:type="spellEnd"/>
      <w:r w:rsidRPr="002124EC">
        <w:rPr>
          <w:noProof/>
          <w:color w:val="228B22"/>
        </w:rPr>
        <w:t xml:space="preserve"> */</w:t>
      </w:r>
    </w:p>
    <w:p w14:paraId="7427F79F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EQ, NE, CS, </w:t>
      </w:r>
      <w:proofErr w:type="gramStart"/>
      <w:r w:rsidRPr="002124EC">
        <w:rPr>
          <w:noProof/>
          <w:color w:val="228B22"/>
        </w:rPr>
        <w:t>CC,  /</w:t>
      </w:r>
      <w:proofErr w:type="gramEnd"/>
      <w:r w:rsidRPr="002124EC">
        <w:rPr>
          <w:noProof/>
          <w:color w:val="228B22"/>
        </w:rPr>
        <w:t>* 0000 ~ 0011 */</w:t>
      </w:r>
    </w:p>
    <w:p w14:paraId="3C5382D4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MI, PL, VS, </w:t>
      </w:r>
      <w:proofErr w:type="gramStart"/>
      <w:r w:rsidRPr="002124EC">
        <w:rPr>
          <w:noProof/>
          <w:color w:val="228B22"/>
        </w:rPr>
        <w:t>VC,  /</w:t>
      </w:r>
      <w:proofErr w:type="gramEnd"/>
      <w:r w:rsidRPr="002124EC">
        <w:rPr>
          <w:noProof/>
          <w:color w:val="228B22"/>
        </w:rPr>
        <w:t>* 0100 ~ 0111 */</w:t>
      </w:r>
    </w:p>
    <w:p w14:paraId="6ACEC06D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HI, LS, GE, </w:t>
      </w:r>
      <w:proofErr w:type="gramStart"/>
      <w:r w:rsidRPr="002124EC">
        <w:rPr>
          <w:noProof/>
          <w:color w:val="228B22"/>
        </w:rPr>
        <w:t>LT,  /</w:t>
      </w:r>
      <w:proofErr w:type="gramEnd"/>
      <w:r w:rsidRPr="002124EC">
        <w:rPr>
          <w:noProof/>
          <w:color w:val="228B22"/>
        </w:rPr>
        <w:t>* 1000 ~ 1011 */</w:t>
      </w:r>
    </w:p>
    <w:p w14:paraId="18B9056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GT, LE, AL, NV   /* 1100 ~ 1111 */</w:t>
      </w:r>
    </w:p>
    <w:p w14:paraId="0D10A77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};</w:t>
      </w:r>
    </w:p>
    <w:p w14:paraId="52F56DC6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2C813433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proofErr w:type="spellStart"/>
      <w:r w:rsidRPr="002124EC">
        <w:rPr>
          <w:noProof/>
          <w:color w:val="228B22"/>
        </w:rPr>
        <w:t>enum</w:t>
      </w:r>
      <w:proofErr w:type="spellEnd"/>
      <w:r w:rsidRPr="002124EC">
        <w:rPr>
          <w:noProof/>
          <w:color w:val="228B22"/>
        </w:rPr>
        <w:t xml:space="preserve"> OP3 </w:t>
      </w:r>
      <w:proofErr w:type="gramStart"/>
      <w:r w:rsidRPr="002124EC">
        <w:rPr>
          <w:noProof/>
          <w:color w:val="228B22"/>
        </w:rPr>
        <w:t xml:space="preserve">{  </w:t>
      </w:r>
      <w:proofErr w:type="gramEnd"/>
      <w:r w:rsidRPr="002124EC">
        <w:rPr>
          <w:noProof/>
          <w:color w:val="228B22"/>
        </w:rPr>
        <w:t xml:space="preserve">  /* triple operand instructions */</w:t>
      </w:r>
    </w:p>
    <w:p w14:paraId="73BC5840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AND, </w:t>
      </w:r>
      <w:proofErr w:type="gramStart"/>
      <w:r w:rsidRPr="002124EC">
        <w:rPr>
          <w:noProof/>
          <w:color w:val="228B22"/>
        </w:rPr>
        <w:t>ORR,  EOR</w:t>
      </w:r>
      <w:proofErr w:type="gramEnd"/>
      <w:r w:rsidRPr="002124EC">
        <w:rPr>
          <w:noProof/>
          <w:color w:val="228B22"/>
        </w:rPr>
        <w:t>,  BIC,</w:t>
      </w:r>
    </w:p>
    <w:p w14:paraId="1B92734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ADD, </w:t>
      </w:r>
      <w:proofErr w:type="gramStart"/>
      <w:r w:rsidRPr="002124EC">
        <w:rPr>
          <w:noProof/>
          <w:color w:val="228B22"/>
        </w:rPr>
        <w:t>ADC,  SUB</w:t>
      </w:r>
      <w:proofErr w:type="gramEnd"/>
      <w:r w:rsidRPr="002124EC">
        <w:rPr>
          <w:noProof/>
          <w:color w:val="228B22"/>
        </w:rPr>
        <w:t>,  SBC,</w:t>
      </w:r>
    </w:p>
    <w:p w14:paraId="5C5D5783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MUL, UDIV, SDIV,</w:t>
      </w:r>
    </w:p>
    <w:p w14:paraId="03F32BF0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LSL, </w:t>
      </w:r>
      <w:proofErr w:type="gramStart"/>
      <w:r w:rsidRPr="002124EC">
        <w:rPr>
          <w:noProof/>
          <w:color w:val="228B22"/>
        </w:rPr>
        <w:t>LSR,  ASR</w:t>
      </w:r>
      <w:proofErr w:type="gramEnd"/>
      <w:r w:rsidRPr="002124EC">
        <w:rPr>
          <w:noProof/>
          <w:color w:val="228B22"/>
        </w:rPr>
        <w:t>,  ROR</w:t>
      </w:r>
    </w:p>
    <w:p w14:paraId="22E9468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};</w:t>
      </w:r>
    </w:p>
    <w:p w14:paraId="6A4315DC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2AAA85F2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proofErr w:type="spellStart"/>
      <w:r w:rsidRPr="002124EC">
        <w:rPr>
          <w:noProof/>
          <w:color w:val="228B22"/>
        </w:rPr>
        <w:t>enum</w:t>
      </w:r>
      <w:proofErr w:type="spellEnd"/>
      <w:r w:rsidRPr="002124EC">
        <w:rPr>
          <w:noProof/>
          <w:color w:val="228B22"/>
        </w:rPr>
        <w:t xml:space="preserve"> OP0 </w:t>
      </w:r>
      <w:proofErr w:type="gramStart"/>
      <w:r w:rsidRPr="002124EC">
        <w:rPr>
          <w:noProof/>
          <w:color w:val="228B22"/>
        </w:rPr>
        <w:t xml:space="preserve">{  </w:t>
      </w:r>
      <w:proofErr w:type="gramEnd"/>
      <w:r w:rsidRPr="002124EC">
        <w:rPr>
          <w:noProof/>
          <w:color w:val="228B22"/>
        </w:rPr>
        <w:t xml:space="preserve">  /* zero and some triple operand instructions */</w:t>
      </w:r>
    </w:p>
    <w:p w14:paraId="6AE15367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LDRB, STRB,</w:t>
      </w:r>
    </w:p>
    <w:p w14:paraId="614982FD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LDRH, STRH,</w:t>
      </w:r>
    </w:p>
    <w:p w14:paraId="5C330564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</w:t>
      </w:r>
      <w:proofErr w:type="gramStart"/>
      <w:r w:rsidRPr="002124EC">
        <w:rPr>
          <w:noProof/>
          <w:color w:val="228B22"/>
        </w:rPr>
        <w:t>LDR,  STR</w:t>
      </w:r>
      <w:proofErr w:type="gramEnd"/>
      <w:r w:rsidRPr="002124EC">
        <w:rPr>
          <w:noProof/>
          <w:color w:val="228B22"/>
        </w:rPr>
        <w:t>,</w:t>
      </w:r>
    </w:p>
    <w:p w14:paraId="2C62B33B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NOP</w:t>
      </w:r>
    </w:p>
    <w:p w14:paraId="6182B97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};</w:t>
      </w:r>
    </w:p>
    <w:p w14:paraId="6F12250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26238816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proofErr w:type="spellStart"/>
      <w:r w:rsidRPr="002124EC">
        <w:rPr>
          <w:noProof/>
          <w:color w:val="228B22"/>
        </w:rPr>
        <w:t>enum</w:t>
      </w:r>
      <w:proofErr w:type="spellEnd"/>
      <w:r w:rsidRPr="002124EC">
        <w:rPr>
          <w:noProof/>
          <w:color w:val="228B22"/>
        </w:rPr>
        <w:t xml:space="preserve"> OP2 </w:t>
      </w:r>
      <w:proofErr w:type="gramStart"/>
      <w:r w:rsidRPr="002124EC">
        <w:rPr>
          <w:noProof/>
          <w:color w:val="228B22"/>
        </w:rPr>
        <w:t xml:space="preserve">{  </w:t>
      </w:r>
      <w:proofErr w:type="gramEnd"/>
      <w:r w:rsidRPr="002124EC">
        <w:rPr>
          <w:noProof/>
          <w:color w:val="228B22"/>
        </w:rPr>
        <w:t xml:space="preserve">  /* single operand instructions */</w:t>
      </w:r>
    </w:p>
    <w:p w14:paraId="3C28884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</w:t>
      </w:r>
      <w:proofErr w:type="gramStart"/>
      <w:r w:rsidRPr="002124EC">
        <w:rPr>
          <w:noProof/>
          <w:color w:val="228B22"/>
        </w:rPr>
        <w:t>MOV,  MOVW</w:t>
      </w:r>
      <w:proofErr w:type="gramEnd"/>
      <w:r w:rsidRPr="002124EC">
        <w:rPr>
          <w:noProof/>
          <w:color w:val="228B22"/>
        </w:rPr>
        <w:t>, MOVT, MVN,</w:t>
      </w:r>
    </w:p>
    <w:p w14:paraId="7A013F9E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SXTB, SXTH,</w:t>
      </w:r>
    </w:p>
    <w:p w14:paraId="1CF28E3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</w:t>
      </w:r>
      <w:proofErr w:type="gramStart"/>
      <w:r w:rsidRPr="002124EC">
        <w:rPr>
          <w:noProof/>
          <w:color w:val="228B22"/>
        </w:rPr>
        <w:t>CMP,  CMN</w:t>
      </w:r>
      <w:proofErr w:type="gramEnd"/>
      <w:r w:rsidRPr="002124EC">
        <w:rPr>
          <w:noProof/>
          <w:color w:val="228B22"/>
        </w:rPr>
        <w:t>,  TST,  TEQ</w:t>
      </w:r>
    </w:p>
    <w:p w14:paraId="204639D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};</w:t>
      </w:r>
    </w:p>
    <w:p w14:paraId="41256B2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538CC202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proofErr w:type="spellStart"/>
      <w:r w:rsidRPr="002124EC">
        <w:rPr>
          <w:noProof/>
          <w:color w:val="228B22"/>
        </w:rPr>
        <w:t>enum</w:t>
      </w:r>
      <w:proofErr w:type="spellEnd"/>
      <w:r w:rsidRPr="002124EC">
        <w:rPr>
          <w:noProof/>
          <w:color w:val="228B22"/>
        </w:rPr>
        <w:t xml:space="preserve"> OP1 </w:t>
      </w:r>
      <w:proofErr w:type="gramStart"/>
      <w:r w:rsidRPr="002124EC">
        <w:rPr>
          <w:noProof/>
          <w:color w:val="228B22"/>
        </w:rPr>
        <w:t xml:space="preserve">{  </w:t>
      </w:r>
      <w:proofErr w:type="gramEnd"/>
      <w:r w:rsidRPr="002124EC">
        <w:rPr>
          <w:noProof/>
          <w:color w:val="228B22"/>
        </w:rPr>
        <w:t xml:space="preserve">  /* double operand instructions */</w:t>
      </w:r>
    </w:p>
    <w:p w14:paraId="59FBB6D1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</w:t>
      </w:r>
      <w:proofErr w:type="gramStart"/>
      <w:r w:rsidRPr="002124EC">
        <w:rPr>
          <w:noProof/>
          <w:color w:val="228B22"/>
        </w:rPr>
        <w:t>BL,  B</w:t>
      </w:r>
      <w:proofErr w:type="gramEnd"/>
      <w:r w:rsidRPr="002124EC">
        <w:rPr>
          <w:noProof/>
          <w:color w:val="228B22"/>
        </w:rPr>
        <w:t>,</w:t>
      </w:r>
    </w:p>
    <w:p w14:paraId="28A165F1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POP, PUSH,</w:t>
      </w:r>
    </w:p>
    <w:p w14:paraId="52D0853F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SWI</w:t>
      </w:r>
    </w:p>
    <w:p w14:paraId="2494B2A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};</w:t>
      </w:r>
    </w:p>
    <w:p w14:paraId="779698AA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68A0881F" w14:textId="676BB674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# endif</w:t>
      </w:r>
    </w:p>
    <w:p w14:paraId="2DB84B19" w14:textId="1225D2D4" w:rsidR="002124EC" w:rsidRDefault="002124EC" w:rsidP="00084414">
      <w:pPr>
        <w:spacing w:line="300" w:lineRule="auto"/>
        <w:rPr>
          <w:rFonts w:ascii="宋体" w:eastAsia="宋体" w:hAnsi="宋体"/>
          <w:szCs w:val="21"/>
        </w:rPr>
      </w:pPr>
    </w:p>
    <w:p w14:paraId="5015D333" w14:textId="4B7F55BE" w:rsidR="002124EC" w:rsidRPr="002124EC" w:rsidRDefault="002124EC" w:rsidP="00084414">
      <w:pPr>
        <w:spacing w:line="300" w:lineRule="auto"/>
        <w:rPr>
          <w:rFonts w:ascii="宋体" w:eastAsia="宋体" w:hAnsi="宋体"/>
          <w:b/>
          <w:bCs/>
          <w:sz w:val="28"/>
          <w:szCs w:val="28"/>
        </w:rPr>
      </w:pPr>
      <w:r w:rsidRPr="002124EC">
        <w:rPr>
          <w:rFonts w:ascii="宋体" w:eastAsia="宋体" w:hAnsi="宋体"/>
          <w:b/>
          <w:bCs/>
          <w:sz w:val="28"/>
          <w:szCs w:val="28"/>
        </w:rPr>
        <w:t>part1.h</w:t>
      </w:r>
    </w:p>
    <w:p w14:paraId="6947CB32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# </w:t>
      </w:r>
      <w:proofErr w:type="spellStart"/>
      <w:r w:rsidRPr="002124EC">
        <w:rPr>
          <w:noProof/>
          <w:color w:val="228B22"/>
        </w:rPr>
        <w:t>ifndef</w:t>
      </w:r>
      <w:proofErr w:type="spellEnd"/>
      <w:r w:rsidRPr="002124EC">
        <w:rPr>
          <w:noProof/>
          <w:color w:val="228B22"/>
        </w:rPr>
        <w:t xml:space="preserve"> __PART1_H__</w:t>
      </w:r>
    </w:p>
    <w:p w14:paraId="024B30C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# define __PART1_H__</w:t>
      </w:r>
    </w:p>
    <w:p w14:paraId="199B268D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7022A40C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# include "</w:t>
      </w:r>
      <w:proofErr w:type="spellStart"/>
      <w:r w:rsidRPr="002124EC">
        <w:rPr>
          <w:noProof/>
          <w:color w:val="228B22"/>
        </w:rPr>
        <w:t>defs.h</w:t>
      </w:r>
      <w:proofErr w:type="spellEnd"/>
      <w:r w:rsidRPr="002124EC">
        <w:rPr>
          <w:noProof/>
          <w:color w:val="228B22"/>
        </w:rPr>
        <w:t>"</w:t>
      </w:r>
    </w:p>
    <w:p w14:paraId="7BFC535F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1A175CD3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word </w:t>
      </w:r>
      <w:proofErr w:type="spellStart"/>
      <w:r w:rsidRPr="002124EC">
        <w:rPr>
          <w:noProof/>
          <w:color w:val="228B22"/>
        </w:rPr>
        <w:t>load_program</w:t>
      </w:r>
      <w:proofErr w:type="spellEnd"/>
      <w:r w:rsidRPr="002124EC">
        <w:rPr>
          <w:noProof/>
          <w:color w:val="228B22"/>
        </w:rPr>
        <w:t xml:space="preserve"> (const char*</w:t>
      </w:r>
      <w:proofErr w:type="gramStart"/>
      <w:r w:rsidRPr="002124EC">
        <w:rPr>
          <w:noProof/>
          <w:color w:val="228B22"/>
        </w:rPr>
        <w:t xml:space="preserve">);   </w:t>
      </w:r>
      <w:proofErr w:type="gramEnd"/>
      <w:r w:rsidRPr="002124EC">
        <w:rPr>
          <w:noProof/>
          <w:color w:val="228B22"/>
        </w:rPr>
        <w:t xml:space="preserve"> /* return the </w:t>
      </w:r>
      <w:proofErr w:type="spellStart"/>
      <w:r w:rsidRPr="002124EC">
        <w:rPr>
          <w:noProof/>
          <w:color w:val="228B22"/>
        </w:rPr>
        <w:t>start_address</w:t>
      </w:r>
      <w:proofErr w:type="spellEnd"/>
      <w:r w:rsidRPr="002124EC">
        <w:rPr>
          <w:noProof/>
          <w:color w:val="228B22"/>
        </w:rPr>
        <w:t xml:space="preserve"> */</w:t>
      </w:r>
    </w:p>
    <w:p w14:paraId="0D50C121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proofErr w:type="gramStart"/>
      <w:r w:rsidRPr="002124EC">
        <w:rPr>
          <w:noProof/>
          <w:color w:val="228B22"/>
        </w:rPr>
        <w:t xml:space="preserve">int  </w:t>
      </w:r>
      <w:proofErr w:type="spellStart"/>
      <w:r w:rsidRPr="002124EC">
        <w:rPr>
          <w:noProof/>
          <w:color w:val="228B22"/>
        </w:rPr>
        <w:t>run</w:t>
      </w:r>
      <w:proofErr w:type="gramEnd"/>
      <w:r w:rsidRPr="002124EC">
        <w:rPr>
          <w:noProof/>
          <w:color w:val="228B22"/>
        </w:rPr>
        <w:t>_program</w:t>
      </w:r>
      <w:proofErr w:type="spellEnd"/>
      <w:r w:rsidRPr="002124EC">
        <w:rPr>
          <w:noProof/>
          <w:color w:val="228B22"/>
        </w:rPr>
        <w:t xml:space="preserve">  (word);           /* return 0 if no error or error code */</w:t>
      </w:r>
    </w:p>
    <w:p w14:paraId="6E0DC47C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6F09361C" w14:textId="2137BD6A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# endif</w:t>
      </w:r>
    </w:p>
    <w:p w14:paraId="46B09FA2" w14:textId="77777777" w:rsidR="002124EC" w:rsidRDefault="002124EC" w:rsidP="00084414">
      <w:pPr>
        <w:spacing w:line="300" w:lineRule="auto"/>
        <w:rPr>
          <w:rFonts w:ascii="宋体" w:eastAsia="宋体" w:hAnsi="宋体" w:hint="eastAsia"/>
          <w:szCs w:val="21"/>
        </w:rPr>
      </w:pPr>
    </w:p>
    <w:p w14:paraId="3E7BD71D" w14:textId="2D8E3334" w:rsidR="002124EC" w:rsidRPr="002124EC" w:rsidRDefault="002124EC" w:rsidP="00084414">
      <w:pPr>
        <w:spacing w:line="300" w:lineRule="auto"/>
        <w:rPr>
          <w:rFonts w:ascii="宋体" w:eastAsia="宋体" w:hAnsi="宋体"/>
          <w:b/>
          <w:bCs/>
          <w:sz w:val="28"/>
          <w:szCs w:val="28"/>
        </w:rPr>
      </w:pPr>
      <w:r w:rsidRPr="002124EC">
        <w:rPr>
          <w:rFonts w:ascii="宋体" w:eastAsia="宋体" w:hAnsi="宋体" w:hint="eastAsia"/>
          <w:b/>
          <w:bCs/>
          <w:sz w:val="28"/>
          <w:szCs w:val="28"/>
        </w:rPr>
        <w:t>p</w:t>
      </w:r>
      <w:r w:rsidRPr="002124EC">
        <w:rPr>
          <w:rFonts w:ascii="宋体" w:eastAsia="宋体" w:hAnsi="宋体"/>
          <w:b/>
          <w:bCs/>
          <w:sz w:val="28"/>
          <w:szCs w:val="28"/>
        </w:rPr>
        <w:t>art2.h</w:t>
      </w:r>
    </w:p>
    <w:p w14:paraId="28B2645F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# </w:t>
      </w:r>
      <w:proofErr w:type="spellStart"/>
      <w:r w:rsidRPr="002124EC">
        <w:rPr>
          <w:noProof/>
          <w:color w:val="228B22"/>
        </w:rPr>
        <w:t>ifndef</w:t>
      </w:r>
      <w:proofErr w:type="spellEnd"/>
      <w:r w:rsidRPr="002124EC">
        <w:rPr>
          <w:noProof/>
          <w:color w:val="228B22"/>
        </w:rPr>
        <w:t xml:space="preserve"> __PART2_H__</w:t>
      </w:r>
    </w:p>
    <w:p w14:paraId="5EC15332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# define __PART2_H__</w:t>
      </w:r>
    </w:p>
    <w:p w14:paraId="39A19854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075DAF54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void </w:t>
      </w:r>
      <w:proofErr w:type="spellStart"/>
      <w:r w:rsidRPr="002124EC">
        <w:rPr>
          <w:noProof/>
          <w:color w:val="228B22"/>
        </w:rPr>
        <w:t>fetch_</w:t>
      </w:r>
      <w:proofErr w:type="gramStart"/>
      <w:r w:rsidRPr="002124EC">
        <w:rPr>
          <w:noProof/>
          <w:color w:val="228B22"/>
        </w:rPr>
        <w:t>instruction</w:t>
      </w:r>
      <w:proofErr w:type="spellEnd"/>
      <w:r w:rsidRPr="002124EC">
        <w:rPr>
          <w:noProof/>
          <w:color w:val="228B22"/>
        </w:rPr>
        <w:t>(</w:t>
      </w:r>
      <w:proofErr w:type="gramEnd"/>
      <w:r w:rsidRPr="002124EC">
        <w:rPr>
          <w:noProof/>
          <w:color w:val="228B22"/>
        </w:rPr>
        <w:t>);</w:t>
      </w:r>
    </w:p>
    <w:p w14:paraId="301BD0B4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void </w:t>
      </w:r>
      <w:proofErr w:type="spellStart"/>
      <w:r w:rsidRPr="002124EC">
        <w:rPr>
          <w:noProof/>
          <w:color w:val="228B22"/>
        </w:rPr>
        <w:t>execute_</w:t>
      </w:r>
      <w:proofErr w:type="gramStart"/>
      <w:r w:rsidRPr="002124EC">
        <w:rPr>
          <w:noProof/>
          <w:color w:val="228B22"/>
        </w:rPr>
        <w:t>instruction</w:t>
      </w:r>
      <w:proofErr w:type="spellEnd"/>
      <w:r w:rsidRPr="002124EC">
        <w:rPr>
          <w:noProof/>
          <w:color w:val="228B22"/>
        </w:rPr>
        <w:t>(</w:t>
      </w:r>
      <w:proofErr w:type="gramEnd"/>
      <w:r w:rsidRPr="002124EC">
        <w:rPr>
          <w:noProof/>
          <w:color w:val="228B22"/>
        </w:rPr>
        <w:t>);</w:t>
      </w:r>
    </w:p>
    <w:p w14:paraId="3622632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434F10FB" w14:textId="6042C03C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# endif</w:t>
      </w:r>
    </w:p>
    <w:p w14:paraId="25010661" w14:textId="77777777" w:rsidR="002124EC" w:rsidRDefault="002124EC" w:rsidP="00084414">
      <w:pPr>
        <w:spacing w:line="300" w:lineRule="auto"/>
        <w:rPr>
          <w:rFonts w:ascii="宋体" w:eastAsia="宋体" w:hAnsi="宋体" w:hint="eastAsia"/>
          <w:szCs w:val="21"/>
        </w:rPr>
      </w:pPr>
    </w:p>
    <w:p w14:paraId="235382EB" w14:textId="610A81E4" w:rsidR="002124EC" w:rsidRPr="002124EC" w:rsidRDefault="002124EC" w:rsidP="00084414">
      <w:pPr>
        <w:spacing w:line="300" w:lineRule="auto"/>
        <w:rPr>
          <w:rFonts w:ascii="宋体" w:eastAsia="宋体" w:hAnsi="宋体" w:hint="eastAsia"/>
          <w:b/>
          <w:bCs/>
          <w:sz w:val="28"/>
          <w:szCs w:val="28"/>
        </w:rPr>
      </w:pPr>
      <w:proofErr w:type="spellStart"/>
      <w:r w:rsidRPr="002124EC">
        <w:rPr>
          <w:rFonts w:ascii="宋体" w:eastAsia="宋体" w:hAnsi="宋体" w:hint="eastAsia"/>
          <w:b/>
          <w:bCs/>
          <w:sz w:val="28"/>
          <w:szCs w:val="28"/>
        </w:rPr>
        <w:t>p</w:t>
      </w:r>
      <w:r w:rsidRPr="002124EC">
        <w:rPr>
          <w:rFonts w:ascii="宋体" w:eastAsia="宋体" w:hAnsi="宋体"/>
          <w:b/>
          <w:bCs/>
          <w:sz w:val="28"/>
          <w:szCs w:val="28"/>
        </w:rPr>
        <w:t>rint.h</w:t>
      </w:r>
      <w:proofErr w:type="spellEnd"/>
    </w:p>
    <w:p w14:paraId="76CDBAD7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# </w:t>
      </w:r>
      <w:proofErr w:type="spellStart"/>
      <w:r w:rsidRPr="002124EC">
        <w:rPr>
          <w:noProof/>
          <w:color w:val="228B22"/>
        </w:rPr>
        <w:t>ifndef</w:t>
      </w:r>
      <w:proofErr w:type="spellEnd"/>
      <w:r w:rsidRPr="002124EC">
        <w:rPr>
          <w:noProof/>
          <w:color w:val="228B22"/>
        </w:rPr>
        <w:t xml:space="preserve"> __PRINT_H__</w:t>
      </w:r>
    </w:p>
    <w:p w14:paraId="4D85BFD1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# define __PRINT_H__</w:t>
      </w:r>
    </w:p>
    <w:p w14:paraId="1F1C9C8E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27AEAF1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void </w:t>
      </w:r>
      <w:proofErr w:type="gramStart"/>
      <w:r w:rsidRPr="002124EC">
        <w:rPr>
          <w:noProof/>
          <w:color w:val="228B22"/>
        </w:rPr>
        <w:t>input(</w:t>
      </w:r>
      <w:proofErr w:type="gramEnd"/>
      <w:r w:rsidRPr="002124EC">
        <w:rPr>
          <w:noProof/>
          <w:color w:val="228B22"/>
        </w:rPr>
        <w:t>);</w:t>
      </w:r>
    </w:p>
    <w:p w14:paraId="737F74A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void </w:t>
      </w:r>
      <w:proofErr w:type="gramStart"/>
      <w:r w:rsidRPr="002124EC">
        <w:rPr>
          <w:noProof/>
          <w:color w:val="228B22"/>
        </w:rPr>
        <w:t>print(</w:t>
      </w:r>
      <w:proofErr w:type="gramEnd"/>
      <w:r w:rsidRPr="002124EC">
        <w:rPr>
          <w:noProof/>
          <w:color w:val="228B22"/>
        </w:rPr>
        <w:t>);</w:t>
      </w:r>
    </w:p>
    <w:p w14:paraId="7BAACABC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1BEAFB1C" w14:textId="6230849B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# endif</w:t>
      </w:r>
    </w:p>
    <w:p w14:paraId="2067D4CC" w14:textId="77777777" w:rsidR="002124EC" w:rsidRDefault="002124EC" w:rsidP="00084414">
      <w:pPr>
        <w:spacing w:line="300" w:lineRule="auto"/>
        <w:rPr>
          <w:rFonts w:ascii="宋体" w:eastAsia="宋体" w:hAnsi="宋体" w:hint="eastAsia"/>
          <w:szCs w:val="21"/>
        </w:rPr>
      </w:pPr>
    </w:p>
    <w:p w14:paraId="1F59C75D" w14:textId="5A023B73" w:rsidR="002124EC" w:rsidRPr="002124EC" w:rsidRDefault="002124EC" w:rsidP="00084414">
      <w:pPr>
        <w:spacing w:line="300" w:lineRule="auto"/>
        <w:rPr>
          <w:rFonts w:ascii="宋体" w:eastAsia="宋体" w:hAnsi="宋体"/>
          <w:b/>
          <w:bCs/>
          <w:sz w:val="28"/>
          <w:szCs w:val="28"/>
        </w:rPr>
      </w:pPr>
      <w:r w:rsidRPr="002124EC">
        <w:rPr>
          <w:rFonts w:ascii="宋体" w:eastAsia="宋体" w:hAnsi="宋体" w:hint="eastAsia"/>
          <w:b/>
          <w:bCs/>
          <w:sz w:val="28"/>
          <w:szCs w:val="28"/>
        </w:rPr>
        <w:t>p</w:t>
      </w:r>
      <w:r w:rsidRPr="002124EC">
        <w:rPr>
          <w:rFonts w:ascii="宋体" w:eastAsia="宋体" w:hAnsi="宋体"/>
          <w:b/>
          <w:bCs/>
          <w:sz w:val="28"/>
          <w:szCs w:val="28"/>
        </w:rPr>
        <w:t>art1.c</w:t>
      </w:r>
    </w:p>
    <w:p w14:paraId="6F67EA8D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#define _CRT_SECURE_NO_WARNINGS</w:t>
      </w:r>
    </w:p>
    <w:p w14:paraId="009E13EB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4B6ED90A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# include &lt;</w:t>
      </w:r>
      <w:proofErr w:type="spellStart"/>
      <w:r w:rsidRPr="002124EC">
        <w:rPr>
          <w:noProof/>
          <w:color w:val="228B22"/>
        </w:rPr>
        <w:t>stdio.h</w:t>
      </w:r>
      <w:proofErr w:type="spellEnd"/>
      <w:r w:rsidRPr="002124EC">
        <w:rPr>
          <w:noProof/>
          <w:color w:val="228B22"/>
        </w:rPr>
        <w:t>&gt;</w:t>
      </w:r>
    </w:p>
    <w:p w14:paraId="76893716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# include &lt;</w:t>
      </w:r>
      <w:proofErr w:type="spellStart"/>
      <w:r w:rsidRPr="002124EC">
        <w:rPr>
          <w:noProof/>
          <w:color w:val="228B22"/>
        </w:rPr>
        <w:t>string.h</w:t>
      </w:r>
      <w:proofErr w:type="spellEnd"/>
      <w:r w:rsidRPr="002124EC">
        <w:rPr>
          <w:noProof/>
          <w:color w:val="228B22"/>
        </w:rPr>
        <w:t>&gt;</w:t>
      </w:r>
    </w:p>
    <w:p w14:paraId="0913463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# include &lt;</w:t>
      </w:r>
      <w:proofErr w:type="spellStart"/>
      <w:r w:rsidRPr="002124EC">
        <w:rPr>
          <w:noProof/>
          <w:color w:val="228B22"/>
        </w:rPr>
        <w:t>stdlib.h</w:t>
      </w:r>
      <w:proofErr w:type="spellEnd"/>
      <w:r w:rsidRPr="002124EC">
        <w:rPr>
          <w:noProof/>
          <w:color w:val="228B22"/>
        </w:rPr>
        <w:t>&gt;</w:t>
      </w:r>
    </w:p>
    <w:p w14:paraId="4379BCAB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# include &lt;</w:t>
      </w:r>
      <w:proofErr w:type="spellStart"/>
      <w:r w:rsidRPr="002124EC">
        <w:rPr>
          <w:noProof/>
          <w:color w:val="228B22"/>
        </w:rPr>
        <w:t>stdbool.h</w:t>
      </w:r>
      <w:proofErr w:type="spellEnd"/>
      <w:r w:rsidRPr="002124EC">
        <w:rPr>
          <w:noProof/>
          <w:color w:val="228B22"/>
        </w:rPr>
        <w:t>&gt;</w:t>
      </w:r>
    </w:p>
    <w:p w14:paraId="3047BC4C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4B0F70B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# include "</w:t>
      </w:r>
      <w:proofErr w:type="spellStart"/>
      <w:r w:rsidRPr="002124EC">
        <w:rPr>
          <w:noProof/>
          <w:color w:val="228B22"/>
        </w:rPr>
        <w:t>defs.h</w:t>
      </w:r>
      <w:proofErr w:type="spellEnd"/>
      <w:r w:rsidRPr="002124EC">
        <w:rPr>
          <w:noProof/>
          <w:color w:val="228B22"/>
        </w:rPr>
        <w:t>"</w:t>
      </w:r>
    </w:p>
    <w:p w14:paraId="2A643D21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# include "</w:t>
      </w:r>
      <w:proofErr w:type="spellStart"/>
      <w:r w:rsidRPr="002124EC">
        <w:rPr>
          <w:noProof/>
          <w:color w:val="228B22"/>
        </w:rPr>
        <w:t>print.h</w:t>
      </w:r>
      <w:proofErr w:type="spellEnd"/>
      <w:r w:rsidRPr="002124EC">
        <w:rPr>
          <w:noProof/>
          <w:color w:val="228B22"/>
        </w:rPr>
        <w:t>"</w:t>
      </w:r>
    </w:p>
    <w:p w14:paraId="6289DF3F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# include "part2.h"</w:t>
      </w:r>
    </w:p>
    <w:p w14:paraId="5E465FEF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4CDB2AD1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0F06695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word </w:t>
      </w:r>
      <w:proofErr w:type="spellStart"/>
      <w:r w:rsidRPr="002124EC">
        <w:rPr>
          <w:noProof/>
          <w:color w:val="228B22"/>
        </w:rPr>
        <w:t>load_</w:t>
      </w:r>
      <w:proofErr w:type="gramStart"/>
      <w:r w:rsidRPr="002124EC">
        <w:rPr>
          <w:noProof/>
          <w:color w:val="228B22"/>
        </w:rPr>
        <w:t>program</w:t>
      </w:r>
      <w:proofErr w:type="spellEnd"/>
      <w:r w:rsidRPr="002124EC">
        <w:rPr>
          <w:noProof/>
          <w:color w:val="228B22"/>
        </w:rPr>
        <w:t>(</w:t>
      </w:r>
      <w:proofErr w:type="gramEnd"/>
      <w:r w:rsidRPr="002124EC">
        <w:rPr>
          <w:noProof/>
          <w:color w:val="228B22"/>
        </w:rPr>
        <w:t xml:space="preserve">const char* </w:t>
      </w:r>
      <w:proofErr w:type="spellStart"/>
      <w:r w:rsidRPr="002124EC">
        <w:rPr>
          <w:noProof/>
          <w:color w:val="228B22"/>
        </w:rPr>
        <w:t>exec_file</w:t>
      </w:r>
      <w:proofErr w:type="spellEnd"/>
      <w:r w:rsidRPr="002124EC">
        <w:rPr>
          <w:noProof/>
          <w:color w:val="228B22"/>
        </w:rPr>
        <w:t>) {  /* done */</w:t>
      </w:r>
    </w:p>
    <w:p w14:paraId="04043182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2FEC0837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FILE* </w:t>
      </w:r>
      <w:proofErr w:type="spellStart"/>
      <w:r w:rsidRPr="002124EC">
        <w:rPr>
          <w:noProof/>
          <w:color w:val="228B22"/>
        </w:rPr>
        <w:t>fp</w:t>
      </w:r>
      <w:proofErr w:type="spellEnd"/>
      <w:r w:rsidRPr="002124EC">
        <w:rPr>
          <w:noProof/>
          <w:color w:val="228B22"/>
        </w:rPr>
        <w:t xml:space="preserve"> = </w:t>
      </w:r>
      <w:proofErr w:type="spellStart"/>
      <w:proofErr w:type="gramStart"/>
      <w:r w:rsidRPr="002124EC">
        <w:rPr>
          <w:noProof/>
          <w:color w:val="228B22"/>
        </w:rPr>
        <w:t>fopen</w:t>
      </w:r>
      <w:proofErr w:type="spellEnd"/>
      <w:r w:rsidRPr="002124EC">
        <w:rPr>
          <w:noProof/>
          <w:color w:val="228B22"/>
        </w:rPr>
        <w:t>(</w:t>
      </w:r>
      <w:proofErr w:type="spellStart"/>
      <w:proofErr w:type="gramEnd"/>
      <w:r w:rsidRPr="002124EC">
        <w:rPr>
          <w:noProof/>
          <w:color w:val="228B22"/>
        </w:rPr>
        <w:t>exec_file</w:t>
      </w:r>
      <w:proofErr w:type="spellEnd"/>
      <w:r w:rsidRPr="002124EC">
        <w:rPr>
          <w:noProof/>
          <w:color w:val="228B22"/>
        </w:rPr>
        <w:t>, "</w:t>
      </w:r>
      <w:proofErr w:type="spellStart"/>
      <w:r w:rsidRPr="002124EC">
        <w:rPr>
          <w:noProof/>
          <w:color w:val="228B22"/>
        </w:rPr>
        <w:t>rb</w:t>
      </w:r>
      <w:proofErr w:type="spellEnd"/>
      <w:r w:rsidRPr="002124EC">
        <w:rPr>
          <w:noProof/>
          <w:color w:val="228B22"/>
        </w:rPr>
        <w:t>");</w:t>
      </w:r>
    </w:p>
    <w:p w14:paraId="0D04047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if</w:t>
      </w:r>
      <w:proofErr w:type="gramStart"/>
      <w:r w:rsidRPr="002124EC">
        <w:rPr>
          <w:noProof/>
          <w:color w:val="228B22"/>
        </w:rPr>
        <w:t>(!</w:t>
      </w:r>
      <w:proofErr w:type="spellStart"/>
      <w:r w:rsidRPr="002124EC">
        <w:rPr>
          <w:noProof/>
          <w:color w:val="228B22"/>
        </w:rPr>
        <w:t>fp</w:t>
      </w:r>
      <w:proofErr w:type="spellEnd"/>
      <w:proofErr w:type="gramEnd"/>
      <w:r w:rsidRPr="002124EC">
        <w:rPr>
          <w:noProof/>
          <w:color w:val="228B22"/>
        </w:rPr>
        <w:t>) {</w:t>
      </w:r>
    </w:p>
    <w:p w14:paraId="6E2C24F1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lastRenderedPageBreak/>
        <w:t xml:space="preserve">        </w:t>
      </w:r>
      <w:proofErr w:type="spellStart"/>
      <w:proofErr w:type="gramStart"/>
      <w:r w:rsidRPr="002124EC">
        <w:rPr>
          <w:noProof/>
          <w:color w:val="228B22"/>
        </w:rPr>
        <w:t>printf</w:t>
      </w:r>
      <w:proofErr w:type="spellEnd"/>
      <w:r w:rsidRPr="002124EC">
        <w:rPr>
          <w:noProof/>
          <w:color w:val="228B22"/>
        </w:rPr>
        <w:t>(</w:t>
      </w:r>
      <w:proofErr w:type="gramEnd"/>
      <w:r w:rsidRPr="002124EC">
        <w:rPr>
          <w:noProof/>
          <w:color w:val="228B22"/>
        </w:rPr>
        <w:t xml:space="preserve">"error: executable file \"%s\" does not exist\n", </w:t>
      </w:r>
      <w:proofErr w:type="spellStart"/>
      <w:r w:rsidRPr="002124EC">
        <w:rPr>
          <w:noProof/>
          <w:color w:val="228B22"/>
        </w:rPr>
        <w:t>exec_file</w:t>
      </w:r>
      <w:proofErr w:type="spellEnd"/>
      <w:r w:rsidRPr="002124EC">
        <w:rPr>
          <w:noProof/>
          <w:color w:val="228B22"/>
        </w:rPr>
        <w:t>);</w:t>
      </w:r>
    </w:p>
    <w:p w14:paraId="2E9217FB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</w:t>
      </w:r>
      <w:proofErr w:type="gramStart"/>
      <w:r w:rsidRPr="002124EC">
        <w:rPr>
          <w:noProof/>
          <w:color w:val="228B22"/>
        </w:rPr>
        <w:t>exit(</w:t>
      </w:r>
      <w:proofErr w:type="gramEnd"/>
      <w:r w:rsidRPr="002124EC">
        <w:rPr>
          <w:noProof/>
          <w:color w:val="228B22"/>
        </w:rPr>
        <w:t>1);</w:t>
      </w:r>
    </w:p>
    <w:p w14:paraId="35AEB75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}</w:t>
      </w:r>
    </w:p>
    <w:p w14:paraId="0ABCAFE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03B4A083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/* move the </w:t>
      </w:r>
      <w:proofErr w:type="spellStart"/>
      <w:r w:rsidRPr="002124EC">
        <w:rPr>
          <w:noProof/>
          <w:color w:val="228B22"/>
        </w:rPr>
        <w:t>exec_file</w:t>
      </w:r>
      <w:proofErr w:type="spellEnd"/>
      <w:r w:rsidRPr="002124EC">
        <w:rPr>
          <w:noProof/>
          <w:color w:val="228B22"/>
        </w:rPr>
        <w:t xml:space="preserve"> to </w:t>
      </w:r>
      <w:proofErr w:type="spellStart"/>
      <w:r w:rsidRPr="002124EC">
        <w:rPr>
          <w:noProof/>
          <w:color w:val="228B22"/>
        </w:rPr>
        <w:t>vm</w:t>
      </w:r>
      <w:proofErr w:type="spellEnd"/>
      <w:r w:rsidRPr="002124EC">
        <w:rPr>
          <w:noProof/>
          <w:color w:val="228B22"/>
        </w:rPr>
        <w:t xml:space="preserve"> memory */</w:t>
      </w:r>
    </w:p>
    <w:p w14:paraId="437E7D8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word </w:t>
      </w:r>
      <w:proofErr w:type="spellStart"/>
      <w:r w:rsidRPr="002124EC">
        <w:rPr>
          <w:noProof/>
          <w:color w:val="228B22"/>
        </w:rPr>
        <w:t>start_address</w:t>
      </w:r>
      <w:proofErr w:type="spellEnd"/>
      <w:r w:rsidRPr="002124EC">
        <w:rPr>
          <w:noProof/>
          <w:color w:val="228B22"/>
        </w:rPr>
        <w:t xml:space="preserve"> = 0x20000;</w:t>
      </w:r>
    </w:p>
    <w:p w14:paraId="66A2B03B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</w:t>
      </w:r>
    </w:p>
    <w:p w14:paraId="0A4FC1DF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</w:t>
      </w:r>
      <w:proofErr w:type="gramStart"/>
      <w:r w:rsidRPr="002124EC">
        <w:rPr>
          <w:noProof/>
          <w:color w:val="228B22"/>
        </w:rPr>
        <w:t>for( word</w:t>
      </w:r>
      <w:proofErr w:type="gramEnd"/>
      <w:r w:rsidRPr="002124EC">
        <w:rPr>
          <w:noProof/>
          <w:color w:val="228B22"/>
        </w:rPr>
        <w:t xml:space="preserve"> address = </w:t>
      </w:r>
      <w:proofErr w:type="spellStart"/>
      <w:r w:rsidRPr="002124EC">
        <w:rPr>
          <w:noProof/>
          <w:color w:val="228B22"/>
        </w:rPr>
        <w:t>start_address</w:t>
      </w:r>
      <w:proofErr w:type="spellEnd"/>
      <w:r w:rsidRPr="002124EC">
        <w:rPr>
          <w:noProof/>
          <w:color w:val="228B22"/>
        </w:rPr>
        <w:t>; !</w:t>
      </w:r>
      <w:proofErr w:type="spellStart"/>
      <w:r w:rsidRPr="002124EC">
        <w:rPr>
          <w:noProof/>
          <w:color w:val="228B22"/>
        </w:rPr>
        <w:t>feof</w:t>
      </w:r>
      <w:proofErr w:type="spellEnd"/>
      <w:r w:rsidRPr="002124EC">
        <w:rPr>
          <w:noProof/>
          <w:color w:val="228B22"/>
        </w:rPr>
        <w:t>(</w:t>
      </w:r>
      <w:proofErr w:type="spellStart"/>
      <w:r w:rsidRPr="002124EC">
        <w:rPr>
          <w:noProof/>
          <w:color w:val="228B22"/>
        </w:rPr>
        <w:t>fp</w:t>
      </w:r>
      <w:proofErr w:type="spellEnd"/>
      <w:r w:rsidRPr="002124EC">
        <w:rPr>
          <w:noProof/>
          <w:color w:val="228B22"/>
        </w:rPr>
        <w:t xml:space="preserve">) ; address += </w:t>
      </w:r>
      <w:proofErr w:type="spellStart"/>
      <w:r w:rsidRPr="002124EC">
        <w:rPr>
          <w:noProof/>
          <w:color w:val="228B22"/>
        </w:rPr>
        <w:t>sizeof</w:t>
      </w:r>
      <w:proofErr w:type="spellEnd"/>
      <w:r w:rsidRPr="002124EC">
        <w:rPr>
          <w:noProof/>
          <w:color w:val="228B22"/>
        </w:rPr>
        <w:t>(word)) {</w:t>
      </w:r>
    </w:p>
    <w:p w14:paraId="30CD33D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</w:t>
      </w:r>
      <w:proofErr w:type="spellStart"/>
      <w:proofErr w:type="gramStart"/>
      <w:r w:rsidRPr="002124EC">
        <w:rPr>
          <w:noProof/>
          <w:color w:val="228B22"/>
        </w:rPr>
        <w:t>fread</w:t>
      </w:r>
      <w:proofErr w:type="spellEnd"/>
      <w:r w:rsidRPr="002124EC">
        <w:rPr>
          <w:noProof/>
          <w:color w:val="228B22"/>
        </w:rPr>
        <w:t>(</w:t>
      </w:r>
      <w:proofErr w:type="gramEnd"/>
      <w:r w:rsidRPr="002124EC">
        <w:rPr>
          <w:noProof/>
          <w:color w:val="228B22"/>
        </w:rPr>
        <w:t xml:space="preserve">M + address, </w:t>
      </w:r>
      <w:proofErr w:type="spellStart"/>
      <w:r w:rsidRPr="002124EC">
        <w:rPr>
          <w:noProof/>
          <w:color w:val="228B22"/>
        </w:rPr>
        <w:t>sizeof</w:t>
      </w:r>
      <w:proofErr w:type="spellEnd"/>
      <w:r w:rsidRPr="002124EC">
        <w:rPr>
          <w:noProof/>
          <w:color w:val="228B22"/>
        </w:rPr>
        <w:t xml:space="preserve">(word), 1, </w:t>
      </w:r>
      <w:proofErr w:type="spellStart"/>
      <w:r w:rsidRPr="002124EC">
        <w:rPr>
          <w:noProof/>
          <w:color w:val="228B22"/>
        </w:rPr>
        <w:t>fp</w:t>
      </w:r>
      <w:proofErr w:type="spellEnd"/>
      <w:r w:rsidRPr="002124EC">
        <w:rPr>
          <w:noProof/>
          <w:color w:val="228B22"/>
        </w:rPr>
        <w:t>);</w:t>
      </w:r>
    </w:p>
    <w:p w14:paraId="4B4AC946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}</w:t>
      </w:r>
    </w:p>
    <w:p w14:paraId="0F185A2D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3448185C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</w:t>
      </w:r>
      <w:proofErr w:type="spellStart"/>
      <w:r w:rsidRPr="002124EC">
        <w:rPr>
          <w:noProof/>
          <w:color w:val="228B22"/>
        </w:rPr>
        <w:t>fclose</w:t>
      </w:r>
      <w:proofErr w:type="spellEnd"/>
      <w:r w:rsidRPr="002124EC">
        <w:rPr>
          <w:noProof/>
          <w:color w:val="228B22"/>
        </w:rPr>
        <w:t>(</w:t>
      </w:r>
      <w:proofErr w:type="spellStart"/>
      <w:r w:rsidRPr="002124EC">
        <w:rPr>
          <w:noProof/>
          <w:color w:val="228B22"/>
        </w:rPr>
        <w:t>fp</w:t>
      </w:r>
      <w:proofErr w:type="spellEnd"/>
      <w:r w:rsidRPr="002124EC">
        <w:rPr>
          <w:noProof/>
          <w:color w:val="228B22"/>
        </w:rPr>
        <w:t>);</w:t>
      </w:r>
    </w:p>
    <w:p w14:paraId="4CDB5B1C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</w:t>
      </w:r>
    </w:p>
    <w:p w14:paraId="16432B46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return </w:t>
      </w:r>
      <w:proofErr w:type="spellStart"/>
      <w:r w:rsidRPr="002124EC">
        <w:rPr>
          <w:noProof/>
          <w:color w:val="228B22"/>
        </w:rPr>
        <w:t>start_address</w:t>
      </w:r>
      <w:proofErr w:type="spellEnd"/>
      <w:r w:rsidRPr="002124EC">
        <w:rPr>
          <w:noProof/>
          <w:color w:val="228B22"/>
        </w:rPr>
        <w:t>;</w:t>
      </w:r>
    </w:p>
    <w:p w14:paraId="29DFD7B3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}</w:t>
      </w:r>
    </w:p>
    <w:p w14:paraId="0B62BB82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65C016A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int </w:t>
      </w:r>
      <w:proofErr w:type="spellStart"/>
      <w:r w:rsidRPr="002124EC">
        <w:rPr>
          <w:noProof/>
          <w:color w:val="228B22"/>
        </w:rPr>
        <w:t>run_</w:t>
      </w:r>
      <w:proofErr w:type="gramStart"/>
      <w:r w:rsidRPr="002124EC">
        <w:rPr>
          <w:noProof/>
          <w:color w:val="228B22"/>
        </w:rPr>
        <w:t>program</w:t>
      </w:r>
      <w:proofErr w:type="spellEnd"/>
      <w:r w:rsidRPr="002124EC">
        <w:rPr>
          <w:noProof/>
          <w:color w:val="228B22"/>
        </w:rPr>
        <w:t>(</w:t>
      </w:r>
      <w:proofErr w:type="gramEnd"/>
      <w:r w:rsidRPr="002124EC">
        <w:rPr>
          <w:noProof/>
          <w:color w:val="228B22"/>
        </w:rPr>
        <w:t xml:space="preserve">word </w:t>
      </w:r>
      <w:proofErr w:type="spellStart"/>
      <w:r w:rsidRPr="002124EC">
        <w:rPr>
          <w:noProof/>
          <w:color w:val="228B22"/>
        </w:rPr>
        <w:t>start_address</w:t>
      </w:r>
      <w:proofErr w:type="spellEnd"/>
      <w:r w:rsidRPr="002124EC">
        <w:rPr>
          <w:noProof/>
          <w:color w:val="228B22"/>
        </w:rPr>
        <w:t>) { /* done */</w:t>
      </w:r>
    </w:p>
    <w:p w14:paraId="1532203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</w:t>
      </w:r>
    </w:p>
    <w:p w14:paraId="3F0AE17B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PC = </w:t>
      </w:r>
      <w:proofErr w:type="spellStart"/>
      <w:r w:rsidRPr="002124EC">
        <w:rPr>
          <w:noProof/>
          <w:color w:val="228B22"/>
        </w:rPr>
        <w:t>start_address</w:t>
      </w:r>
      <w:proofErr w:type="spellEnd"/>
      <w:r w:rsidRPr="002124EC">
        <w:rPr>
          <w:noProof/>
          <w:color w:val="228B22"/>
        </w:rPr>
        <w:t>;</w:t>
      </w:r>
    </w:p>
    <w:p w14:paraId="1F78FD0F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SP = 0x01000;</w:t>
      </w:r>
    </w:p>
    <w:p w14:paraId="7F90E5F6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EA = 0;</w:t>
      </w:r>
    </w:p>
    <w:p w14:paraId="74D31370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ER = 0;</w:t>
      </w:r>
    </w:p>
    <w:p w14:paraId="609DA04E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1A1BAA7A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while(1) {  /* </w:t>
      </w:r>
      <w:r w:rsidRPr="002124EC">
        <w:rPr>
          <w:noProof/>
          <w:color w:val="228B22"/>
        </w:rPr>
        <w:t>指令周期</w:t>
      </w:r>
      <w:r w:rsidRPr="002124EC">
        <w:rPr>
          <w:noProof/>
          <w:color w:val="228B22"/>
        </w:rPr>
        <w:t xml:space="preserve"> */</w:t>
      </w:r>
    </w:p>
    <w:p w14:paraId="3267D181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53DD0AC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</w:t>
      </w:r>
      <w:proofErr w:type="gramStart"/>
      <w:r w:rsidRPr="002124EC">
        <w:rPr>
          <w:noProof/>
          <w:color w:val="228B22"/>
        </w:rPr>
        <w:t>print(</w:t>
      </w:r>
      <w:proofErr w:type="gramEnd"/>
      <w:r w:rsidRPr="002124EC">
        <w:rPr>
          <w:noProof/>
          <w:color w:val="228B22"/>
        </w:rPr>
        <w:t>);</w:t>
      </w:r>
    </w:p>
    <w:p w14:paraId="61F2F74A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</w:t>
      </w:r>
      <w:proofErr w:type="gramStart"/>
      <w:r w:rsidRPr="002124EC">
        <w:rPr>
          <w:noProof/>
          <w:color w:val="228B22"/>
        </w:rPr>
        <w:t>input(</w:t>
      </w:r>
      <w:proofErr w:type="gramEnd"/>
      <w:r w:rsidRPr="002124EC">
        <w:rPr>
          <w:noProof/>
          <w:color w:val="228B22"/>
        </w:rPr>
        <w:t>);</w:t>
      </w:r>
    </w:p>
    <w:p w14:paraId="4105B5EA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1320984B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EA = 0;             //</w:t>
      </w:r>
      <w:r w:rsidRPr="002124EC">
        <w:rPr>
          <w:noProof/>
          <w:color w:val="228B22"/>
        </w:rPr>
        <w:t>开中断</w:t>
      </w:r>
    </w:p>
    <w:p w14:paraId="647F3742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ER = 0;</w:t>
      </w:r>
    </w:p>
    <w:p w14:paraId="7F77B9C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</w:t>
      </w:r>
      <w:proofErr w:type="spellStart"/>
      <w:r w:rsidRPr="002124EC">
        <w:rPr>
          <w:noProof/>
          <w:color w:val="228B22"/>
        </w:rPr>
        <w:t>fetch_</w:t>
      </w:r>
      <w:proofErr w:type="gramStart"/>
      <w:r w:rsidRPr="002124EC">
        <w:rPr>
          <w:noProof/>
          <w:color w:val="228B22"/>
        </w:rPr>
        <w:t>instruction</w:t>
      </w:r>
      <w:proofErr w:type="spellEnd"/>
      <w:r w:rsidRPr="002124EC">
        <w:rPr>
          <w:noProof/>
          <w:color w:val="228B22"/>
        </w:rPr>
        <w:t>(</w:t>
      </w:r>
      <w:proofErr w:type="gramEnd"/>
      <w:r w:rsidRPr="002124EC">
        <w:rPr>
          <w:noProof/>
          <w:color w:val="228B22"/>
        </w:rPr>
        <w:t>);</w:t>
      </w:r>
    </w:p>
    <w:p w14:paraId="2F1F59EB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</w:t>
      </w:r>
      <w:proofErr w:type="spellStart"/>
      <w:r w:rsidRPr="002124EC">
        <w:rPr>
          <w:noProof/>
          <w:color w:val="228B22"/>
        </w:rPr>
        <w:t>execute_</w:t>
      </w:r>
      <w:proofErr w:type="gramStart"/>
      <w:r w:rsidRPr="002124EC">
        <w:rPr>
          <w:noProof/>
          <w:color w:val="228B22"/>
        </w:rPr>
        <w:t>instruction</w:t>
      </w:r>
      <w:proofErr w:type="spellEnd"/>
      <w:r w:rsidRPr="002124EC">
        <w:rPr>
          <w:noProof/>
          <w:color w:val="228B22"/>
        </w:rPr>
        <w:t>(</w:t>
      </w:r>
      <w:proofErr w:type="gramEnd"/>
      <w:r w:rsidRPr="002124EC">
        <w:rPr>
          <w:noProof/>
          <w:color w:val="228B22"/>
        </w:rPr>
        <w:t xml:space="preserve">); </w:t>
      </w:r>
    </w:p>
    <w:p w14:paraId="60C956A0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}</w:t>
      </w:r>
    </w:p>
    <w:p w14:paraId="270D1231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3B7FA204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return 0;</w:t>
      </w:r>
    </w:p>
    <w:p w14:paraId="22AF9E9E" w14:textId="2A77407B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}</w:t>
      </w:r>
    </w:p>
    <w:p w14:paraId="6CE9EF26" w14:textId="77777777" w:rsidR="002124EC" w:rsidRDefault="002124EC" w:rsidP="00084414">
      <w:pPr>
        <w:spacing w:line="300" w:lineRule="auto"/>
        <w:rPr>
          <w:rFonts w:ascii="宋体" w:eastAsia="宋体" w:hAnsi="宋体" w:hint="eastAsia"/>
          <w:szCs w:val="21"/>
        </w:rPr>
      </w:pPr>
    </w:p>
    <w:p w14:paraId="27DFDAFE" w14:textId="6B260196" w:rsidR="002124EC" w:rsidRPr="002124EC" w:rsidRDefault="002124EC" w:rsidP="00084414">
      <w:pPr>
        <w:spacing w:line="300" w:lineRule="auto"/>
        <w:rPr>
          <w:rFonts w:ascii="宋体" w:eastAsia="宋体" w:hAnsi="宋体"/>
          <w:b/>
          <w:bCs/>
          <w:sz w:val="28"/>
          <w:szCs w:val="28"/>
        </w:rPr>
      </w:pPr>
      <w:r w:rsidRPr="002124EC">
        <w:rPr>
          <w:rFonts w:ascii="宋体" w:eastAsia="宋体" w:hAnsi="宋体" w:hint="eastAsia"/>
          <w:b/>
          <w:bCs/>
          <w:sz w:val="28"/>
          <w:szCs w:val="28"/>
        </w:rPr>
        <w:t>p</w:t>
      </w:r>
      <w:r w:rsidRPr="002124EC">
        <w:rPr>
          <w:rFonts w:ascii="宋体" w:eastAsia="宋体" w:hAnsi="宋体"/>
          <w:b/>
          <w:bCs/>
          <w:sz w:val="28"/>
          <w:szCs w:val="28"/>
        </w:rPr>
        <w:t>art2.c</w:t>
      </w:r>
    </w:p>
    <w:p w14:paraId="1DC2BDAF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#define _CRT_SECURE_NO_WARNINGS</w:t>
      </w:r>
    </w:p>
    <w:p w14:paraId="52F39D04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66DB965D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# include &lt;</w:t>
      </w:r>
      <w:proofErr w:type="spellStart"/>
      <w:r w:rsidRPr="002124EC">
        <w:rPr>
          <w:noProof/>
          <w:color w:val="228B22"/>
        </w:rPr>
        <w:t>stdio.h</w:t>
      </w:r>
      <w:proofErr w:type="spellEnd"/>
      <w:r w:rsidRPr="002124EC">
        <w:rPr>
          <w:noProof/>
          <w:color w:val="228B22"/>
        </w:rPr>
        <w:t>&gt;</w:t>
      </w:r>
    </w:p>
    <w:p w14:paraId="11246DEA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# include &lt;</w:t>
      </w:r>
      <w:proofErr w:type="spellStart"/>
      <w:r w:rsidRPr="002124EC">
        <w:rPr>
          <w:noProof/>
          <w:color w:val="228B22"/>
        </w:rPr>
        <w:t>string.h</w:t>
      </w:r>
      <w:proofErr w:type="spellEnd"/>
      <w:r w:rsidRPr="002124EC">
        <w:rPr>
          <w:noProof/>
          <w:color w:val="228B22"/>
        </w:rPr>
        <w:t>&gt;</w:t>
      </w:r>
    </w:p>
    <w:p w14:paraId="3D9974B6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# include &lt;</w:t>
      </w:r>
      <w:proofErr w:type="spellStart"/>
      <w:r w:rsidRPr="002124EC">
        <w:rPr>
          <w:noProof/>
          <w:color w:val="228B22"/>
        </w:rPr>
        <w:t>stdlib.h</w:t>
      </w:r>
      <w:proofErr w:type="spellEnd"/>
      <w:r w:rsidRPr="002124EC">
        <w:rPr>
          <w:noProof/>
          <w:color w:val="228B22"/>
        </w:rPr>
        <w:t>&gt;</w:t>
      </w:r>
    </w:p>
    <w:p w14:paraId="431F47A1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# include &lt;</w:t>
      </w:r>
      <w:proofErr w:type="spellStart"/>
      <w:r w:rsidRPr="002124EC">
        <w:rPr>
          <w:noProof/>
          <w:color w:val="228B22"/>
        </w:rPr>
        <w:t>windows.h</w:t>
      </w:r>
      <w:proofErr w:type="spellEnd"/>
      <w:r w:rsidRPr="002124EC">
        <w:rPr>
          <w:noProof/>
          <w:color w:val="228B22"/>
        </w:rPr>
        <w:t>&gt;</w:t>
      </w:r>
    </w:p>
    <w:p w14:paraId="220BB957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lastRenderedPageBreak/>
        <w:t># include &lt;</w:t>
      </w:r>
      <w:proofErr w:type="spellStart"/>
      <w:r w:rsidRPr="002124EC">
        <w:rPr>
          <w:noProof/>
          <w:color w:val="228B22"/>
        </w:rPr>
        <w:t>stdbool.h</w:t>
      </w:r>
      <w:proofErr w:type="spellEnd"/>
      <w:r w:rsidRPr="002124EC">
        <w:rPr>
          <w:noProof/>
          <w:color w:val="228B22"/>
        </w:rPr>
        <w:t>&gt;</w:t>
      </w:r>
    </w:p>
    <w:p w14:paraId="36D20DE1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336B5152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# include "</w:t>
      </w:r>
      <w:proofErr w:type="spellStart"/>
      <w:r w:rsidRPr="002124EC">
        <w:rPr>
          <w:noProof/>
          <w:color w:val="228B22"/>
        </w:rPr>
        <w:t>defs.h</w:t>
      </w:r>
      <w:proofErr w:type="spellEnd"/>
      <w:r w:rsidRPr="002124EC">
        <w:rPr>
          <w:noProof/>
          <w:color w:val="228B22"/>
        </w:rPr>
        <w:t>"</w:t>
      </w:r>
    </w:p>
    <w:p w14:paraId="371B95CD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384E993D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#define MSB(x) ((x &gt;&gt; 31) &amp; 0x1)</w:t>
      </w:r>
    </w:p>
    <w:p w14:paraId="3A5982BE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16F974BD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/* registers and memory definition */</w:t>
      </w:r>
    </w:p>
    <w:p w14:paraId="7B00359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52151E9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word </w:t>
      </w:r>
      <w:proofErr w:type="gramStart"/>
      <w:r w:rsidRPr="002124EC">
        <w:rPr>
          <w:noProof/>
          <w:color w:val="228B22"/>
        </w:rPr>
        <w:t>R[</w:t>
      </w:r>
      <w:proofErr w:type="gramEnd"/>
      <w:r w:rsidRPr="002124EC">
        <w:rPr>
          <w:noProof/>
          <w:color w:val="228B22"/>
        </w:rPr>
        <w:t>16];                     /* general purpose registers */</w:t>
      </w:r>
    </w:p>
    <w:p w14:paraId="0F43C2B4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word </w:t>
      </w:r>
      <w:proofErr w:type="gramStart"/>
      <w:r w:rsidRPr="002124EC">
        <w:rPr>
          <w:noProof/>
          <w:color w:val="228B22"/>
        </w:rPr>
        <w:t xml:space="preserve">CPSR;   </w:t>
      </w:r>
      <w:proofErr w:type="gramEnd"/>
      <w:r w:rsidRPr="002124EC">
        <w:rPr>
          <w:noProof/>
          <w:color w:val="228B22"/>
        </w:rPr>
        <w:t xml:space="preserve">                   /* Current Program Status Register */</w:t>
      </w:r>
    </w:p>
    <w:p w14:paraId="3591352E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1EB1EB9F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word </w:t>
      </w:r>
      <w:proofErr w:type="gramStart"/>
      <w:r w:rsidRPr="002124EC">
        <w:rPr>
          <w:noProof/>
          <w:color w:val="228B22"/>
        </w:rPr>
        <w:t xml:space="preserve">IR;   </w:t>
      </w:r>
      <w:proofErr w:type="gramEnd"/>
      <w:r w:rsidRPr="002124EC">
        <w:rPr>
          <w:noProof/>
          <w:color w:val="228B22"/>
        </w:rPr>
        <w:t xml:space="preserve">                     /* Instruction Register */</w:t>
      </w:r>
    </w:p>
    <w:p w14:paraId="2AA8F84C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word AR;</w:t>
      </w:r>
    </w:p>
    <w:p w14:paraId="2F4A44AA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word DR;</w:t>
      </w:r>
    </w:p>
    <w:p w14:paraId="4F390B6B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byte M[MEMORY_SIZE</w:t>
      </w:r>
      <w:proofErr w:type="gramStart"/>
      <w:r w:rsidRPr="002124EC">
        <w:rPr>
          <w:noProof/>
          <w:color w:val="228B22"/>
        </w:rPr>
        <w:t xml:space="preserve">];   </w:t>
      </w:r>
      <w:proofErr w:type="gramEnd"/>
      <w:r w:rsidRPr="002124EC">
        <w:rPr>
          <w:noProof/>
          <w:color w:val="228B22"/>
        </w:rPr>
        <w:t xml:space="preserve">         /* main memory */</w:t>
      </w:r>
    </w:p>
    <w:p w14:paraId="5A77E3A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word </w:t>
      </w:r>
      <w:proofErr w:type="gramStart"/>
      <w:r w:rsidRPr="002124EC">
        <w:rPr>
          <w:noProof/>
          <w:color w:val="228B22"/>
        </w:rPr>
        <w:t xml:space="preserve">EA;   </w:t>
      </w:r>
      <w:proofErr w:type="gramEnd"/>
      <w:r w:rsidRPr="002124EC">
        <w:rPr>
          <w:noProof/>
          <w:color w:val="228B22"/>
        </w:rPr>
        <w:t xml:space="preserve">               /* Interruption Allowed */</w:t>
      </w:r>
    </w:p>
    <w:p w14:paraId="4465916D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word </w:t>
      </w:r>
      <w:proofErr w:type="gramStart"/>
      <w:r w:rsidRPr="002124EC">
        <w:rPr>
          <w:noProof/>
          <w:color w:val="228B22"/>
        </w:rPr>
        <w:t xml:space="preserve">ER;   </w:t>
      </w:r>
      <w:proofErr w:type="gramEnd"/>
      <w:r w:rsidRPr="002124EC">
        <w:rPr>
          <w:noProof/>
          <w:color w:val="228B22"/>
        </w:rPr>
        <w:t xml:space="preserve">               /* Interruption Response */</w:t>
      </w:r>
    </w:p>
    <w:p w14:paraId="0788E3EF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word </w:t>
      </w:r>
      <w:proofErr w:type="gramStart"/>
      <w:r w:rsidRPr="002124EC">
        <w:rPr>
          <w:noProof/>
          <w:color w:val="228B22"/>
        </w:rPr>
        <w:t>QUERY[</w:t>
      </w:r>
      <w:proofErr w:type="gramEnd"/>
      <w:r w:rsidRPr="002124EC">
        <w:rPr>
          <w:noProof/>
          <w:color w:val="228B22"/>
        </w:rPr>
        <w:t>5] = { 0x2000, 0x3000, 0x300a, 0x5000, 0x6000 };</w:t>
      </w:r>
    </w:p>
    <w:p w14:paraId="299CF96E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0619ADE2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/* buffer for CPSR */</w:t>
      </w:r>
    </w:p>
    <w:p w14:paraId="22305E11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3495770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static byte N, Z, C, V;</w:t>
      </w:r>
    </w:p>
    <w:p w14:paraId="65046B56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75969EA0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void </w:t>
      </w:r>
      <w:proofErr w:type="spellStart"/>
      <w:r w:rsidRPr="002124EC">
        <w:rPr>
          <w:noProof/>
          <w:color w:val="228B22"/>
        </w:rPr>
        <w:t>fetch_</w:t>
      </w:r>
      <w:proofErr w:type="gramStart"/>
      <w:r w:rsidRPr="002124EC">
        <w:rPr>
          <w:noProof/>
          <w:color w:val="228B22"/>
        </w:rPr>
        <w:t>instruction</w:t>
      </w:r>
      <w:proofErr w:type="spellEnd"/>
      <w:r w:rsidRPr="002124EC">
        <w:rPr>
          <w:noProof/>
          <w:color w:val="228B22"/>
        </w:rPr>
        <w:t>(</w:t>
      </w:r>
      <w:proofErr w:type="gramEnd"/>
      <w:r w:rsidRPr="002124EC">
        <w:rPr>
          <w:noProof/>
          <w:color w:val="228B22"/>
        </w:rPr>
        <w:t>) {   /* done */</w:t>
      </w:r>
    </w:p>
    <w:p w14:paraId="2E505EE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AR = PC;</w:t>
      </w:r>
    </w:p>
    <w:p w14:paraId="5C55AAA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IR = DR = *(word</w:t>
      </w:r>
      <w:proofErr w:type="gramStart"/>
      <w:r w:rsidRPr="002124EC">
        <w:rPr>
          <w:noProof/>
          <w:color w:val="228B22"/>
        </w:rPr>
        <w:t>*)(</w:t>
      </w:r>
      <w:proofErr w:type="gramEnd"/>
      <w:r w:rsidRPr="002124EC">
        <w:rPr>
          <w:noProof/>
          <w:color w:val="228B22"/>
        </w:rPr>
        <w:t>M + AR);</w:t>
      </w:r>
    </w:p>
    <w:p w14:paraId="5D8056E7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PC += 4;</w:t>
      </w:r>
    </w:p>
    <w:p w14:paraId="1F92C964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}</w:t>
      </w:r>
    </w:p>
    <w:p w14:paraId="5D44C343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3203DB8D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/* </w:t>
      </w:r>
      <w:r w:rsidRPr="002124EC">
        <w:rPr>
          <w:noProof/>
          <w:color w:val="228B22"/>
        </w:rPr>
        <w:t>是否满足指令执行的条件</w:t>
      </w:r>
      <w:r w:rsidRPr="002124EC">
        <w:rPr>
          <w:noProof/>
          <w:color w:val="228B22"/>
        </w:rPr>
        <w:t xml:space="preserve"> */</w:t>
      </w:r>
    </w:p>
    <w:p w14:paraId="590A6D83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static bool </w:t>
      </w:r>
      <w:proofErr w:type="spellStart"/>
      <w:r w:rsidRPr="002124EC">
        <w:rPr>
          <w:noProof/>
          <w:color w:val="228B22"/>
        </w:rPr>
        <w:t>condition_</w:t>
      </w:r>
      <w:proofErr w:type="gramStart"/>
      <w:r w:rsidRPr="002124EC">
        <w:rPr>
          <w:noProof/>
          <w:color w:val="228B22"/>
        </w:rPr>
        <w:t>passed</w:t>
      </w:r>
      <w:proofErr w:type="spellEnd"/>
      <w:r w:rsidRPr="002124EC">
        <w:rPr>
          <w:noProof/>
          <w:color w:val="228B22"/>
        </w:rPr>
        <w:t>(</w:t>
      </w:r>
      <w:proofErr w:type="gramEnd"/>
      <w:r w:rsidRPr="002124EC">
        <w:rPr>
          <w:noProof/>
          <w:color w:val="228B22"/>
        </w:rPr>
        <w:t>) {  /* done */</w:t>
      </w:r>
    </w:p>
    <w:p w14:paraId="00182AC3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3A2D2B1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bool </w:t>
      </w:r>
      <w:proofErr w:type="spellStart"/>
      <w:r w:rsidRPr="002124EC">
        <w:rPr>
          <w:noProof/>
          <w:color w:val="228B22"/>
        </w:rPr>
        <w:t>ans</w:t>
      </w:r>
      <w:proofErr w:type="spellEnd"/>
      <w:r w:rsidRPr="002124EC">
        <w:rPr>
          <w:noProof/>
          <w:color w:val="228B22"/>
        </w:rPr>
        <w:t>;</w:t>
      </w:r>
    </w:p>
    <w:p w14:paraId="71DB10A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byte </w:t>
      </w:r>
      <w:proofErr w:type="spellStart"/>
      <w:r w:rsidRPr="002124EC">
        <w:rPr>
          <w:noProof/>
          <w:color w:val="228B22"/>
        </w:rPr>
        <w:t>cond</w:t>
      </w:r>
      <w:proofErr w:type="spellEnd"/>
      <w:r w:rsidRPr="002124EC">
        <w:rPr>
          <w:noProof/>
          <w:color w:val="228B22"/>
        </w:rPr>
        <w:t xml:space="preserve">       = ((IR &gt;&gt; 28) &amp; 0xf</w:t>
      </w:r>
      <w:proofErr w:type="gramStart"/>
      <w:r w:rsidRPr="002124EC">
        <w:rPr>
          <w:noProof/>
          <w:color w:val="228B22"/>
        </w:rPr>
        <w:t xml:space="preserve">);   </w:t>
      </w:r>
      <w:proofErr w:type="gramEnd"/>
      <w:r w:rsidRPr="002124EC">
        <w:rPr>
          <w:noProof/>
          <w:color w:val="228B22"/>
        </w:rPr>
        <w:t xml:space="preserve"> /*  4 bit */</w:t>
      </w:r>
    </w:p>
    <w:p w14:paraId="7C1AFBCE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323B1AED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/* </w:t>
      </w:r>
      <w:r w:rsidRPr="002124EC">
        <w:rPr>
          <w:noProof/>
          <w:color w:val="228B22"/>
        </w:rPr>
        <w:t>状态寄存器译码</w:t>
      </w:r>
      <w:r w:rsidRPr="002124EC">
        <w:rPr>
          <w:noProof/>
          <w:color w:val="228B22"/>
        </w:rPr>
        <w:t xml:space="preserve"> */</w:t>
      </w:r>
    </w:p>
    <w:p w14:paraId="2084D123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byte N = ((CPSR &gt;&gt; 31) &amp; 0x1);</w:t>
      </w:r>
    </w:p>
    <w:p w14:paraId="2257F9CB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byte Z = ((CPSR &gt;&gt; 30) &amp; 0x1);</w:t>
      </w:r>
    </w:p>
    <w:p w14:paraId="24169E90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byte C = ((CPSR &gt;&gt; 29) &amp; 0x1);</w:t>
      </w:r>
    </w:p>
    <w:p w14:paraId="12CDCE8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byte V = ((CPSR &gt;&gt; 28) &amp; 0x1);</w:t>
      </w:r>
    </w:p>
    <w:p w14:paraId="7C79178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</w:t>
      </w:r>
    </w:p>
    <w:p w14:paraId="4C88E4B2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/* </w:t>
      </w:r>
      <w:r w:rsidRPr="002124EC">
        <w:rPr>
          <w:noProof/>
          <w:color w:val="228B22"/>
        </w:rPr>
        <w:t>判断执行条件</w:t>
      </w:r>
      <w:r w:rsidRPr="002124EC">
        <w:rPr>
          <w:noProof/>
          <w:color w:val="228B22"/>
        </w:rPr>
        <w:t xml:space="preserve"> */</w:t>
      </w:r>
    </w:p>
    <w:p w14:paraId="3ABA594E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switch(</w:t>
      </w:r>
      <w:proofErr w:type="spellStart"/>
      <w:r w:rsidRPr="002124EC">
        <w:rPr>
          <w:noProof/>
          <w:color w:val="228B22"/>
        </w:rPr>
        <w:t>cond</w:t>
      </w:r>
      <w:proofErr w:type="spellEnd"/>
      <w:r w:rsidRPr="002124EC">
        <w:rPr>
          <w:noProof/>
          <w:color w:val="228B22"/>
        </w:rPr>
        <w:t>) {</w:t>
      </w:r>
    </w:p>
    <w:p w14:paraId="1A00DA9B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EQ: </w:t>
      </w:r>
      <w:proofErr w:type="spellStart"/>
      <w:r w:rsidRPr="002124EC">
        <w:rPr>
          <w:noProof/>
          <w:color w:val="228B22"/>
        </w:rPr>
        <w:t>ans</w:t>
      </w:r>
      <w:proofErr w:type="spellEnd"/>
      <w:r w:rsidRPr="002124EC">
        <w:rPr>
          <w:noProof/>
          <w:color w:val="228B22"/>
        </w:rPr>
        <w:t xml:space="preserve"> = (Z == 1); break;</w:t>
      </w:r>
    </w:p>
    <w:p w14:paraId="2DCF3AE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NE: </w:t>
      </w:r>
      <w:proofErr w:type="spellStart"/>
      <w:r w:rsidRPr="002124EC">
        <w:rPr>
          <w:noProof/>
          <w:color w:val="228B22"/>
        </w:rPr>
        <w:t>ans</w:t>
      </w:r>
      <w:proofErr w:type="spellEnd"/>
      <w:r w:rsidRPr="002124EC">
        <w:rPr>
          <w:noProof/>
          <w:color w:val="228B22"/>
        </w:rPr>
        <w:t xml:space="preserve"> = (Z == 0); break;</w:t>
      </w:r>
    </w:p>
    <w:p w14:paraId="0213C4E1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CS: </w:t>
      </w:r>
      <w:proofErr w:type="spellStart"/>
      <w:r w:rsidRPr="002124EC">
        <w:rPr>
          <w:noProof/>
          <w:color w:val="228B22"/>
        </w:rPr>
        <w:t>ans</w:t>
      </w:r>
      <w:proofErr w:type="spellEnd"/>
      <w:r w:rsidRPr="002124EC">
        <w:rPr>
          <w:noProof/>
          <w:color w:val="228B22"/>
        </w:rPr>
        <w:t xml:space="preserve"> = (C == 1); break;</w:t>
      </w:r>
    </w:p>
    <w:p w14:paraId="4B74A31C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CC: </w:t>
      </w:r>
      <w:proofErr w:type="spellStart"/>
      <w:r w:rsidRPr="002124EC">
        <w:rPr>
          <w:noProof/>
          <w:color w:val="228B22"/>
        </w:rPr>
        <w:t>ans</w:t>
      </w:r>
      <w:proofErr w:type="spellEnd"/>
      <w:r w:rsidRPr="002124EC">
        <w:rPr>
          <w:noProof/>
          <w:color w:val="228B22"/>
        </w:rPr>
        <w:t xml:space="preserve"> = (C == 0); break;</w:t>
      </w:r>
    </w:p>
    <w:p w14:paraId="54A24BEE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MI: </w:t>
      </w:r>
      <w:proofErr w:type="spellStart"/>
      <w:r w:rsidRPr="002124EC">
        <w:rPr>
          <w:noProof/>
          <w:color w:val="228B22"/>
        </w:rPr>
        <w:t>ans</w:t>
      </w:r>
      <w:proofErr w:type="spellEnd"/>
      <w:r w:rsidRPr="002124EC">
        <w:rPr>
          <w:noProof/>
          <w:color w:val="228B22"/>
        </w:rPr>
        <w:t xml:space="preserve"> = (N == 1); break;</w:t>
      </w:r>
    </w:p>
    <w:p w14:paraId="7147C35F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lastRenderedPageBreak/>
        <w:t xml:space="preserve">        case PL: </w:t>
      </w:r>
      <w:proofErr w:type="spellStart"/>
      <w:r w:rsidRPr="002124EC">
        <w:rPr>
          <w:noProof/>
          <w:color w:val="228B22"/>
        </w:rPr>
        <w:t>ans</w:t>
      </w:r>
      <w:proofErr w:type="spellEnd"/>
      <w:r w:rsidRPr="002124EC">
        <w:rPr>
          <w:noProof/>
          <w:color w:val="228B22"/>
        </w:rPr>
        <w:t xml:space="preserve"> = (N == 0); break;</w:t>
      </w:r>
    </w:p>
    <w:p w14:paraId="691F1283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VS: </w:t>
      </w:r>
      <w:proofErr w:type="spellStart"/>
      <w:r w:rsidRPr="002124EC">
        <w:rPr>
          <w:noProof/>
          <w:color w:val="228B22"/>
        </w:rPr>
        <w:t>ans</w:t>
      </w:r>
      <w:proofErr w:type="spellEnd"/>
      <w:r w:rsidRPr="002124EC">
        <w:rPr>
          <w:noProof/>
          <w:color w:val="228B22"/>
        </w:rPr>
        <w:t xml:space="preserve"> = (V == 1); break;</w:t>
      </w:r>
    </w:p>
    <w:p w14:paraId="6816274B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VC: </w:t>
      </w:r>
      <w:proofErr w:type="spellStart"/>
      <w:r w:rsidRPr="002124EC">
        <w:rPr>
          <w:noProof/>
          <w:color w:val="228B22"/>
        </w:rPr>
        <w:t>ans</w:t>
      </w:r>
      <w:proofErr w:type="spellEnd"/>
      <w:r w:rsidRPr="002124EC">
        <w:rPr>
          <w:noProof/>
          <w:color w:val="228B22"/>
        </w:rPr>
        <w:t xml:space="preserve"> = (V == 0); break;</w:t>
      </w:r>
    </w:p>
    <w:p w14:paraId="34EE642E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HI: </w:t>
      </w:r>
      <w:proofErr w:type="spellStart"/>
      <w:r w:rsidRPr="002124EC">
        <w:rPr>
          <w:noProof/>
          <w:color w:val="228B22"/>
        </w:rPr>
        <w:t>ans</w:t>
      </w:r>
      <w:proofErr w:type="spellEnd"/>
      <w:r w:rsidRPr="002124EC">
        <w:rPr>
          <w:noProof/>
          <w:color w:val="228B22"/>
        </w:rPr>
        <w:t xml:space="preserve"> = ((C == 1) &amp;&amp; (Z == 0)); break;</w:t>
      </w:r>
    </w:p>
    <w:p w14:paraId="3885FCD2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LS: </w:t>
      </w:r>
      <w:proofErr w:type="spellStart"/>
      <w:r w:rsidRPr="002124EC">
        <w:rPr>
          <w:noProof/>
          <w:color w:val="228B22"/>
        </w:rPr>
        <w:t>ans</w:t>
      </w:r>
      <w:proofErr w:type="spellEnd"/>
      <w:r w:rsidRPr="002124EC">
        <w:rPr>
          <w:noProof/>
          <w:color w:val="228B22"/>
        </w:rPr>
        <w:t xml:space="preserve"> = ((C == 0) || (Z == 1)); break;</w:t>
      </w:r>
    </w:p>
    <w:p w14:paraId="0740E267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GE: </w:t>
      </w:r>
      <w:proofErr w:type="spellStart"/>
      <w:r w:rsidRPr="002124EC">
        <w:rPr>
          <w:noProof/>
          <w:color w:val="228B22"/>
        </w:rPr>
        <w:t>ans</w:t>
      </w:r>
      <w:proofErr w:type="spellEnd"/>
      <w:r w:rsidRPr="002124EC">
        <w:rPr>
          <w:noProof/>
          <w:color w:val="228B22"/>
        </w:rPr>
        <w:t xml:space="preserve"> = (N == V); break;</w:t>
      </w:r>
    </w:p>
    <w:p w14:paraId="5F3A424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LT: </w:t>
      </w:r>
      <w:proofErr w:type="spellStart"/>
      <w:r w:rsidRPr="002124EC">
        <w:rPr>
          <w:noProof/>
          <w:color w:val="228B22"/>
        </w:rPr>
        <w:t>ans</w:t>
      </w:r>
      <w:proofErr w:type="spellEnd"/>
      <w:r w:rsidRPr="002124EC">
        <w:rPr>
          <w:noProof/>
          <w:color w:val="228B22"/>
        </w:rPr>
        <w:t xml:space="preserve"> = (</w:t>
      </w:r>
      <w:proofErr w:type="gramStart"/>
      <w:r w:rsidRPr="002124EC">
        <w:rPr>
          <w:noProof/>
          <w:color w:val="228B22"/>
        </w:rPr>
        <w:t>N !</w:t>
      </w:r>
      <w:proofErr w:type="gramEnd"/>
      <w:r w:rsidRPr="002124EC">
        <w:rPr>
          <w:noProof/>
          <w:color w:val="228B22"/>
        </w:rPr>
        <w:t>= V); break;</w:t>
      </w:r>
    </w:p>
    <w:p w14:paraId="590DE58D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GT: </w:t>
      </w:r>
      <w:proofErr w:type="spellStart"/>
      <w:r w:rsidRPr="002124EC">
        <w:rPr>
          <w:noProof/>
          <w:color w:val="228B22"/>
        </w:rPr>
        <w:t>ans</w:t>
      </w:r>
      <w:proofErr w:type="spellEnd"/>
      <w:r w:rsidRPr="002124EC">
        <w:rPr>
          <w:noProof/>
          <w:color w:val="228B22"/>
        </w:rPr>
        <w:t xml:space="preserve"> = ((N == V) &amp;&amp; (Z == 0)); break;</w:t>
      </w:r>
    </w:p>
    <w:p w14:paraId="052C35CE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LE: </w:t>
      </w:r>
      <w:proofErr w:type="spellStart"/>
      <w:r w:rsidRPr="002124EC">
        <w:rPr>
          <w:noProof/>
          <w:color w:val="228B22"/>
        </w:rPr>
        <w:t>ans</w:t>
      </w:r>
      <w:proofErr w:type="spellEnd"/>
      <w:r w:rsidRPr="002124EC">
        <w:rPr>
          <w:noProof/>
          <w:color w:val="228B22"/>
        </w:rPr>
        <w:t xml:space="preserve"> = ((</w:t>
      </w:r>
      <w:proofErr w:type="gramStart"/>
      <w:r w:rsidRPr="002124EC">
        <w:rPr>
          <w:noProof/>
          <w:color w:val="228B22"/>
        </w:rPr>
        <w:t>N !</w:t>
      </w:r>
      <w:proofErr w:type="gramEnd"/>
      <w:r w:rsidRPr="002124EC">
        <w:rPr>
          <w:noProof/>
          <w:color w:val="228B22"/>
        </w:rPr>
        <w:t>= V) || (Z == 1)); break;</w:t>
      </w:r>
    </w:p>
    <w:p w14:paraId="0C18E2AD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AL: </w:t>
      </w:r>
      <w:proofErr w:type="spellStart"/>
      <w:r w:rsidRPr="002124EC">
        <w:rPr>
          <w:noProof/>
          <w:color w:val="228B22"/>
        </w:rPr>
        <w:t>ans</w:t>
      </w:r>
      <w:proofErr w:type="spellEnd"/>
      <w:r w:rsidRPr="002124EC">
        <w:rPr>
          <w:noProof/>
          <w:color w:val="228B22"/>
        </w:rPr>
        <w:t xml:space="preserve"> = </w:t>
      </w:r>
      <w:proofErr w:type="gramStart"/>
      <w:r w:rsidRPr="002124EC">
        <w:rPr>
          <w:noProof/>
          <w:color w:val="228B22"/>
        </w:rPr>
        <w:t>true;  break</w:t>
      </w:r>
      <w:proofErr w:type="gramEnd"/>
      <w:r w:rsidRPr="002124EC">
        <w:rPr>
          <w:noProof/>
          <w:color w:val="228B22"/>
        </w:rPr>
        <w:t>;</w:t>
      </w:r>
    </w:p>
    <w:p w14:paraId="31BCBB3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NV: </w:t>
      </w:r>
      <w:proofErr w:type="spellStart"/>
      <w:r w:rsidRPr="002124EC">
        <w:rPr>
          <w:noProof/>
          <w:color w:val="228B22"/>
        </w:rPr>
        <w:t>ans</w:t>
      </w:r>
      <w:proofErr w:type="spellEnd"/>
      <w:r w:rsidRPr="002124EC">
        <w:rPr>
          <w:noProof/>
          <w:color w:val="228B22"/>
        </w:rPr>
        <w:t xml:space="preserve"> = false; break;</w:t>
      </w:r>
    </w:p>
    <w:p w14:paraId="30675246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}</w:t>
      </w:r>
    </w:p>
    <w:p w14:paraId="06CC15BC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5E6A79A7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return </w:t>
      </w:r>
      <w:proofErr w:type="spellStart"/>
      <w:r w:rsidRPr="002124EC">
        <w:rPr>
          <w:noProof/>
          <w:color w:val="228B22"/>
        </w:rPr>
        <w:t>ans</w:t>
      </w:r>
      <w:proofErr w:type="spellEnd"/>
      <w:r w:rsidRPr="002124EC">
        <w:rPr>
          <w:noProof/>
          <w:color w:val="228B22"/>
        </w:rPr>
        <w:t>;</w:t>
      </w:r>
    </w:p>
    <w:p w14:paraId="35C9E9E3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}</w:t>
      </w:r>
    </w:p>
    <w:p w14:paraId="1E1E8AB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14BCAC3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static void </w:t>
      </w:r>
      <w:proofErr w:type="gramStart"/>
      <w:r w:rsidRPr="002124EC">
        <w:rPr>
          <w:noProof/>
          <w:color w:val="228B22"/>
        </w:rPr>
        <w:t>execute</w:t>
      </w:r>
      <w:proofErr w:type="gramEnd"/>
      <w:r w:rsidRPr="002124EC">
        <w:rPr>
          <w:noProof/>
          <w:color w:val="228B22"/>
        </w:rPr>
        <w:t>_instruction3() {</w:t>
      </w:r>
    </w:p>
    <w:p w14:paraId="25272E4B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/* decode instruction */</w:t>
      </w:r>
    </w:p>
    <w:p w14:paraId="6B27C032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byte I          = ((IR &gt;&gt; 25) &amp; 0x1</w:t>
      </w:r>
      <w:proofErr w:type="gramStart"/>
      <w:r w:rsidRPr="002124EC">
        <w:rPr>
          <w:noProof/>
          <w:color w:val="228B22"/>
        </w:rPr>
        <w:t xml:space="preserve">);   </w:t>
      </w:r>
      <w:proofErr w:type="gramEnd"/>
      <w:r w:rsidRPr="002124EC">
        <w:rPr>
          <w:noProof/>
          <w:color w:val="228B22"/>
        </w:rPr>
        <w:t xml:space="preserve"> /*  1 bit */</w:t>
      </w:r>
    </w:p>
    <w:p w14:paraId="6F052CE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byte op         = ((IR &gt;&gt; 21) &amp; 0xf</w:t>
      </w:r>
      <w:proofErr w:type="gramStart"/>
      <w:r w:rsidRPr="002124EC">
        <w:rPr>
          <w:noProof/>
          <w:color w:val="228B22"/>
        </w:rPr>
        <w:t xml:space="preserve">);   </w:t>
      </w:r>
      <w:proofErr w:type="gramEnd"/>
      <w:r w:rsidRPr="002124EC">
        <w:rPr>
          <w:noProof/>
          <w:color w:val="228B22"/>
        </w:rPr>
        <w:t xml:space="preserve"> /*  4 bit */</w:t>
      </w:r>
    </w:p>
    <w:p w14:paraId="3498AC1B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byte Rd         = ((IR &gt;&gt; 16) &amp; 0xf</w:t>
      </w:r>
      <w:proofErr w:type="gramStart"/>
      <w:r w:rsidRPr="002124EC">
        <w:rPr>
          <w:noProof/>
          <w:color w:val="228B22"/>
        </w:rPr>
        <w:t xml:space="preserve">);   </w:t>
      </w:r>
      <w:proofErr w:type="gramEnd"/>
      <w:r w:rsidRPr="002124EC">
        <w:rPr>
          <w:noProof/>
          <w:color w:val="228B22"/>
        </w:rPr>
        <w:t xml:space="preserve"> /*  4 bit */</w:t>
      </w:r>
    </w:p>
    <w:p w14:paraId="600F49F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byte Rn         = ((IR &gt;&gt; 12) &amp; 0xf</w:t>
      </w:r>
      <w:proofErr w:type="gramStart"/>
      <w:r w:rsidRPr="002124EC">
        <w:rPr>
          <w:noProof/>
          <w:color w:val="228B22"/>
        </w:rPr>
        <w:t xml:space="preserve">);   </w:t>
      </w:r>
      <w:proofErr w:type="gramEnd"/>
      <w:r w:rsidRPr="002124EC">
        <w:rPr>
          <w:noProof/>
          <w:color w:val="228B22"/>
        </w:rPr>
        <w:t xml:space="preserve"> /*  4 bit */</w:t>
      </w:r>
    </w:p>
    <w:p w14:paraId="459597D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</w:t>
      </w:r>
      <w:proofErr w:type="spellStart"/>
      <w:r w:rsidRPr="002124EC">
        <w:rPr>
          <w:noProof/>
          <w:color w:val="228B22"/>
        </w:rPr>
        <w:t>hword</w:t>
      </w:r>
      <w:proofErr w:type="spellEnd"/>
      <w:r w:rsidRPr="002124EC">
        <w:rPr>
          <w:noProof/>
          <w:color w:val="228B22"/>
        </w:rPr>
        <w:t xml:space="preserve"> </w:t>
      </w:r>
      <w:proofErr w:type="spellStart"/>
      <w:r w:rsidRPr="002124EC">
        <w:rPr>
          <w:noProof/>
          <w:color w:val="228B22"/>
        </w:rPr>
        <w:t>shifter_operand</w:t>
      </w:r>
      <w:proofErr w:type="spellEnd"/>
      <w:r w:rsidRPr="002124EC">
        <w:rPr>
          <w:noProof/>
          <w:color w:val="228B22"/>
        </w:rPr>
        <w:t xml:space="preserve"> = (IR &amp; 0xfff</w:t>
      </w:r>
      <w:proofErr w:type="gramStart"/>
      <w:r w:rsidRPr="002124EC">
        <w:rPr>
          <w:noProof/>
          <w:color w:val="228B22"/>
        </w:rPr>
        <w:t xml:space="preserve">);   </w:t>
      </w:r>
      <w:proofErr w:type="gramEnd"/>
      <w:r w:rsidRPr="002124EC">
        <w:rPr>
          <w:noProof/>
          <w:color w:val="228B22"/>
        </w:rPr>
        <w:t xml:space="preserve"> /* 12 bit */</w:t>
      </w:r>
    </w:p>
    <w:p w14:paraId="16EF10C3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</w:t>
      </w:r>
    </w:p>
    <w:p w14:paraId="6C62D3C4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/* for and, add */</w:t>
      </w:r>
    </w:p>
    <w:p w14:paraId="2662F89F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word </w:t>
      </w:r>
      <w:proofErr w:type="spellStart"/>
      <w:r w:rsidRPr="002124EC">
        <w:rPr>
          <w:noProof/>
          <w:color w:val="228B22"/>
        </w:rPr>
        <w:t>first_</w:t>
      </w:r>
      <w:proofErr w:type="gramStart"/>
      <w:r w:rsidRPr="002124EC">
        <w:rPr>
          <w:noProof/>
          <w:color w:val="228B22"/>
        </w:rPr>
        <w:t>operand</w:t>
      </w:r>
      <w:proofErr w:type="spellEnd"/>
      <w:r w:rsidRPr="002124EC">
        <w:rPr>
          <w:noProof/>
          <w:color w:val="228B22"/>
        </w:rPr>
        <w:t xml:space="preserve">  =</w:t>
      </w:r>
      <w:proofErr w:type="gramEnd"/>
      <w:r w:rsidRPr="002124EC">
        <w:rPr>
          <w:noProof/>
          <w:color w:val="228B22"/>
        </w:rPr>
        <w:t xml:space="preserve"> R[Rn];</w:t>
      </w:r>
    </w:p>
    <w:p w14:paraId="3DE8AD53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word </w:t>
      </w:r>
      <w:proofErr w:type="spellStart"/>
      <w:r w:rsidRPr="002124EC">
        <w:rPr>
          <w:noProof/>
          <w:color w:val="228B22"/>
        </w:rPr>
        <w:t>second_operand</w:t>
      </w:r>
      <w:proofErr w:type="spellEnd"/>
      <w:r w:rsidRPr="002124EC">
        <w:rPr>
          <w:noProof/>
          <w:color w:val="228B22"/>
        </w:rPr>
        <w:t xml:space="preserve"> = (</w:t>
      </w:r>
      <w:proofErr w:type="gramStart"/>
      <w:r w:rsidRPr="002124EC">
        <w:rPr>
          <w:noProof/>
          <w:color w:val="228B22"/>
        </w:rPr>
        <w:t>I ?</w:t>
      </w:r>
      <w:proofErr w:type="gramEnd"/>
      <w:r w:rsidRPr="002124EC">
        <w:rPr>
          <w:noProof/>
          <w:color w:val="228B22"/>
        </w:rPr>
        <w:t xml:space="preserve"> </w:t>
      </w:r>
      <w:proofErr w:type="spellStart"/>
      <w:r w:rsidRPr="002124EC">
        <w:rPr>
          <w:noProof/>
          <w:color w:val="228B22"/>
        </w:rPr>
        <w:t>shifter_operand</w:t>
      </w:r>
      <w:proofErr w:type="spellEnd"/>
      <w:r w:rsidRPr="002124EC">
        <w:rPr>
          <w:noProof/>
          <w:color w:val="228B22"/>
        </w:rPr>
        <w:t xml:space="preserve"> : R[</w:t>
      </w:r>
      <w:proofErr w:type="spellStart"/>
      <w:r w:rsidRPr="002124EC">
        <w:rPr>
          <w:noProof/>
          <w:color w:val="228B22"/>
        </w:rPr>
        <w:t>shifter_operand</w:t>
      </w:r>
      <w:proofErr w:type="spellEnd"/>
      <w:r w:rsidRPr="002124EC">
        <w:rPr>
          <w:noProof/>
          <w:color w:val="228B22"/>
        </w:rPr>
        <w:t xml:space="preserve"> &amp; 0xf]);    /* imm_12 or register */</w:t>
      </w:r>
    </w:p>
    <w:p w14:paraId="224E208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2A426037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/* for </w:t>
      </w:r>
      <w:proofErr w:type="spellStart"/>
      <w:r w:rsidRPr="002124EC">
        <w:rPr>
          <w:noProof/>
          <w:color w:val="228B22"/>
        </w:rPr>
        <w:t>lsl</w:t>
      </w:r>
      <w:proofErr w:type="spellEnd"/>
      <w:r w:rsidRPr="002124EC">
        <w:rPr>
          <w:noProof/>
          <w:color w:val="228B22"/>
        </w:rPr>
        <w:t xml:space="preserve"> */</w:t>
      </w:r>
    </w:p>
    <w:p w14:paraId="4F71E5E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byte shift = </w:t>
      </w:r>
      <w:proofErr w:type="spellStart"/>
      <w:r w:rsidRPr="002124EC">
        <w:rPr>
          <w:noProof/>
          <w:color w:val="228B22"/>
        </w:rPr>
        <w:t>shifter_operand</w:t>
      </w:r>
      <w:proofErr w:type="spellEnd"/>
      <w:r w:rsidRPr="002124EC">
        <w:rPr>
          <w:noProof/>
          <w:color w:val="228B22"/>
        </w:rPr>
        <w:t xml:space="preserve"> &amp; 0x1f;</w:t>
      </w:r>
    </w:p>
    <w:p w14:paraId="5F8E03DE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66374EE3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/* execute instruction */</w:t>
      </w:r>
    </w:p>
    <w:p w14:paraId="72DA423D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switch(op) {</w:t>
      </w:r>
    </w:p>
    <w:p w14:paraId="3A2C0DF4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AND: {</w:t>
      </w:r>
    </w:p>
    <w:p w14:paraId="472023C7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R[Rd] = </w:t>
      </w:r>
      <w:proofErr w:type="spellStart"/>
      <w:r w:rsidRPr="002124EC">
        <w:rPr>
          <w:noProof/>
          <w:color w:val="228B22"/>
        </w:rPr>
        <w:t>first_operand</w:t>
      </w:r>
      <w:proofErr w:type="spellEnd"/>
      <w:r w:rsidRPr="002124EC">
        <w:rPr>
          <w:noProof/>
          <w:color w:val="228B22"/>
        </w:rPr>
        <w:t xml:space="preserve"> &amp; </w:t>
      </w:r>
      <w:proofErr w:type="spellStart"/>
      <w:r w:rsidRPr="002124EC">
        <w:rPr>
          <w:noProof/>
          <w:color w:val="228B22"/>
        </w:rPr>
        <w:t>second_operand</w:t>
      </w:r>
      <w:proofErr w:type="spellEnd"/>
      <w:r w:rsidRPr="002124EC">
        <w:rPr>
          <w:noProof/>
          <w:color w:val="228B22"/>
        </w:rPr>
        <w:t xml:space="preserve">;    </w:t>
      </w:r>
    </w:p>
    <w:p w14:paraId="370976D7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N = MSB(R[Rd]);</w:t>
      </w:r>
    </w:p>
    <w:p w14:paraId="0120DF04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Z </w:t>
      </w:r>
      <w:proofErr w:type="gramStart"/>
      <w:r w:rsidRPr="002124EC">
        <w:rPr>
          <w:noProof/>
          <w:color w:val="228B22"/>
        </w:rPr>
        <w:t>= !R</w:t>
      </w:r>
      <w:proofErr w:type="gramEnd"/>
      <w:r w:rsidRPr="002124EC">
        <w:rPr>
          <w:noProof/>
          <w:color w:val="228B22"/>
        </w:rPr>
        <w:t>[Rd];</w:t>
      </w:r>
    </w:p>
    <w:p w14:paraId="651845D0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C = 0;</w:t>
      </w:r>
    </w:p>
    <w:p w14:paraId="6F3B2097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/* V unchanged */</w:t>
      </w:r>
    </w:p>
    <w:p w14:paraId="4A5E38F7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break;</w:t>
      </w:r>
    </w:p>
    <w:p w14:paraId="1BBC3C2A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}</w:t>
      </w:r>
    </w:p>
    <w:p w14:paraId="1F5CE85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ORR: {</w:t>
      </w:r>
    </w:p>
    <w:p w14:paraId="4A49CCE2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R[Rd] = </w:t>
      </w:r>
      <w:proofErr w:type="spellStart"/>
      <w:r w:rsidRPr="002124EC">
        <w:rPr>
          <w:noProof/>
          <w:color w:val="228B22"/>
        </w:rPr>
        <w:t>first_operand</w:t>
      </w:r>
      <w:proofErr w:type="spellEnd"/>
      <w:r w:rsidRPr="002124EC">
        <w:rPr>
          <w:noProof/>
          <w:color w:val="228B22"/>
        </w:rPr>
        <w:t xml:space="preserve"> | </w:t>
      </w:r>
      <w:proofErr w:type="spellStart"/>
      <w:r w:rsidRPr="002124EC">
        <w:rPr>
          <w:noProof/>
          <w:color w:val="228B22"/>
        </w:rPr>
        <w:t>second_operand</w:t>
      </w:r>
      <w:proofErr w:type="spellEnd"/>
      <w:r w:rsidRPr="002124EC">
        <w:rPr>
          <w:noProof/>
          <w:color w:val="228B22"/>
        </w:rPr>
        <w:t xml:space="preserve">; </w:t>
      </w:r>
    </w:p>
    <w:p w14:paraId="0C45E94C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N = MSB(R[Rd]);</w:t>
      </w:r>
    </w:p>
    <w:p w14:paraId="7113D15D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Z </w:t>
      </w:r>
      <w:proofErr w:type="gramStart"/>
      <w:r w:rsidRPr="002124EC">
        <w:rPr>
          <w:noProof/>
          <w:color w:val="228B22"/>
        </w:rPr>
        <w:t>= !R</w:t>
      </w:r>
      <w:proofErr w:type="gramEnd"/>
      <w:r w:rsidRPr="002124EC">
        <w:rPr>
          <w:noProof/>
          <w:color w:val="228B22"/>
        </w:rPr>
        <w:t>[Rd];</w:t>
      </w:r>
    </w:p>
    <w:p w14:paraId="2053C4F0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C = 0;</w:t>
      </w:r>
    </w:p>
    <w:p w14:paraId="48B6F13F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/* V unchanged */</w:t>
      </w:r>
    </w:p>
    <w:p w14:paraId="2D51D15C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break;</w:t>
      </w:r>
    </w:p>
    <w:p w14:paraId="36D9773C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lastRenderedPageBreak/>
        <w:t xml:space="preserve">        }</w:t>
      </w:r>
    </w:p>
    <w:p w14:paraId="4FC0173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EOR: {</w:t>
      </w:r>
    </w:p>
    <w:p w14:paraId="17472100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R[Rd] = </w:t>
      </w:r>
      <w:proofErr w:type="spellStart"/>
      <w:r w:rsidRPr="002124EC">
        <w:rPr>
          <w:noProof/>
          <w:color w:val="228B22"/>
        </w:rPr>
        <w:t>first_operand</w:t>
      </w:r>
      <w:proofErr w:type="spellEnd"/>
      <w:r w:rsidRPr="002124EC">
        <w:rPr>
          <w:noProof/>
          <w:color w:val="228B22"/>
        </w:rPr>
        <w:t xml:space="preserve"> ^ </w:t>
      </w:r>
      <w:proofErr w:type="spellStart"/>
      <w:r w:rsidRPr="002124EC">
        <w:rPr>
          <w:noProof/>
          <w:color w:val="228B22"/>
        </w:rPr>
        <w:t>second_operand</w:t>
      </w:r>
      <w:proofErr w:type="spellEnd"/>
      <w:r w:rsidRPr="002124EC">
        <w:rPr>
          <w:noProof/>
          <w:color w:val="228B22"/>
        </w:rPr>
        <w:t xml:space="preserve">; </w:t>
      </w:r>
    </w:p>
    <w:p w14:paraId="1EC9C130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N = MSB(R[Rd]);</w:t>
      </w:r>
    </w:p>
    <w:p w14:paraId="3D050D27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Z </w:t>
      </w:r>
      <w:proofErr w:type="gramStart"/>
      <w:r w:rsidRPr="002124EC">
        <w:rPr>
          <w:noProof/>
          <w:color w:val="228B22"/>
        </w:rPr>
        <w:t>= !R</w:t>
      </w:r>
      <w:proofErr w:type="gramEnd"/>
      <w:r w:rsidRPr="002124EC">
        <w:rPr>
          <w:noProof/>
          <w:color w:val="228B22"/>
        </w:rPr>
        <w:t>[Rd];</w:t>
      </w:r>
    </w:p>
    <w:p w14:paraId="05D66C4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C = 0;</w:t>
      </w:r>
    </w:p>
    <w:p w14:paraId="0E04DB34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/* V unchanged */</w:t>
      </w:r>
    </w:p>
    <w:p w14:paraId="6B5A139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break;</w:t>
      </w:r>
    </w:p>
    <w:p w14:paraId="79AE361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}</w:t>
      </w:r>
    </w:p>
    <w:p w14:paraId="2B5DC6AE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BIC: {</w:t>
      </w:r>
    </w:p>
    <w:p w14:paraId="479BCF36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R[Rd] = </w:t>
      </w:r>
      <w:proofErr w:type="spellStart"/>
      <w:r w:rsidRPr="002124EC">
        <w:rPr>
          <w:noProof/>
          <w:color w:val="228B22"/>
        </w:rPr>
        <w:t>first_operand</w:t>
      </w:r>
      <w:proofErr w:type="spellEnd"/>
      <w:r w:rsidRPr="002124EC">
        <w:rPr>
          <w:noProof/>
          <w:color w:val="228B22"/>
        </w:rPr>
        <w:t xml:space="preserve"> &amp; (~ </w:t>
      </w:r>
      <w:proofErr w:type="spellStart"/>
      <w:r w:rsidRPr="002124EC">
        <w:rPr>
          <w:noProof/>
          <w:color w:val="228B22"/>
        </w:rPr>
        <w:t>second_operand</w:t>
      </w:r>
      <w:proofErr w:type="spellEnd"/>
      <w:r w:rsidRPr="002124EC">
        <w:rPr>
          <w:noProof/>
          <w:color w:val="228B22"/>
        </w:rPr>
        <w:t xml:space="preserve">); </w:t>
      </w:r>
    </w:p>
    <w:p w14:paraId="3F6927D4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N = MSB(R[Rd]);</w:t>
      </w:r>
    </w:p>
    <w:p w14:paraId="4029C85B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Z </w:t>
      </w:r>
      <w:proofErr w:type="gramStart"/>
      <w:r w:rsidRPr="002124EC">
        <w:rPr>
          <w:noProof/>
          <w:color w:val="228B22"/>
        </w:rPr>
        <w:t>= !R</w:t>
      </w:r>
      <w:proofErr w:type="gramEnd"/>
      <w:r w:rsidRPr="002124EC">
        <w:rPr>
          <w:noProof/>
          <w:color w:val="228B22"/>
        </w:rPr>
        <w:t>[Rd];</w:t>
      </w:r>
    </w:p>
    <w:p w14:paraId="1DF82AD2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C = 0;</w:t>
      </w:r>
    </w:p>
    <w:p w14:paraId="548F7302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/* V unchanged */</w:t>
      </w:r>
    </w:p>
    <w:p w14:paraId="1E3C00D3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break;</w:t>
      </w:r>
    </w:p>
    <w:p w14:paraId="7EF8641B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}</w:t>
      </w:r>
    </w:p>
    <w:p w14:paraId="1A256EA0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2911ABB2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ADD: {</w:t>
      </w:r>
    </w:p>
    <w:p w14:paraId="25F48EA7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R[Rd] = </w:t>
      </w:r>
      <w:proofErr w:type="spellStart"/>
      <w:r w:rsidRPr="002124EC">
        <w:rPr>
          <w:noProof/>
          <w:color w:val="228B22"/>
        </w:rPr>
        <w:t>first_operand</w:t>
      </w:r>
      <w:proofErr w:type="spellEnd"/>
      <w:r w:rsidRPr="002124EC">
        <w:rPr>
          <w:noProof/>
          <w:color w:val="228B22"/>
        </w:rPr>
        <w:t xml:space="preserve"> + </w:t>
      </w:r>
      <w:proofErr w:type="spellStart"/>
      <w:r w:rsidRPr="002124EC">
        <w:rPr>
          <w:noProof/>
          <w:color w:val="228B22"/>
        </w:rPr>
        <w:t>second_operand</w:t>
      </w:r>
      <w:proofErr w:type="spellEnd"/>
      <w:r w:rsidRPr="002124EC">
        <w:rPr>
          <w:noProof/>
          <w:color w:val="228B22"/>
        </w:rPr>
        <w:t>;</w:t>
      </w:r>
    </w:p>
    <w:p w14:paraId="32115EFB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N = MSB(R[Rd]);</w:t>
      </w:r>
    </w:p>
    <w:p w14:paraId="5F759381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Z </w:t>
      </w:r>
      <w:proofErr w:type="gramStart"/>
      <w:r w:rsidRPr="002124EC">
        <w:rPr>
          <w:noProof/>
          <w:color w:val="228B22"/>
        </w:rPr>
        <w:t>= !R</w:t>
      </w:r>
      <w:proofErr w:type="gramEnd"/>
      <w:r w:rsidRPr="002124EC">
        <w:rPr>
          <w:noProof/>
          <w:color w:val="228B22"/>
        </w:rPr>
        <w:t>[Rd];</w:t>
      </w:r>
    </w:p>
    <w:p w14:paraId="3CA8B147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C </w:t>
      </w:r>
      <w:proofErr w:type="gramStart"/>
      <w:r w:rsidRPr="002124EC">
        <w:rPr>
          <w:noProof/>
          <w:color w:val="228B22"/>
        </w:rPr>
        <w:t>= !</w:t>
      </w:r>
      <w:proofErr w:type="gramEnd"/>
      <w:r w:rsidRPr="002124EC">
        <w:rPr>
          <w:noProof/>
          <w:color w:val="228B22"/>
        </w:rPr>
        <w:t>(((uint64_t)</w:t>
      </w:r>
      <w:proofErr w:type="spellStart"/>
      <w:r w:rsidRPr="002124EC">
        <w:rPr>
          <w:noProof/>
          <w:color w:val="228B22"/>
        </w:rPr>
        <w:t>first_operand</w:t>
      </w:r>
      <w:proofErr w:type="spellEnd"/>
      <w:r w:rsidRPr="002124EC">
        <w:rPr>
          <w:noProof/>
          <w:color w:val="228B22"/>
        </w:rPr>
        <w:t xml:space="preserve"> + (uint64_t)</w:t>
      </w:r>
      <w:proofErr w:type="spellStart"/>
      <w:r w:rsidRPr="002124EC">
        <w:rPr>
          <w:noProof/>
          <w:color w:val="228B22"/>
        </w:rPr>
        <w:t>second_operand</w:t>
      </w:r>
      <w:proofErr w:type="spellEnd"/>
      <w:r w:rsidRPr="002124EC">
        <w:rPr>
          <w:noProof/>
          <w:color w:val="228B22"/>
        </w:rPr>
        <w:t>)==(uint64_t)(R[Rd]));</w:t>
      </w:r>
    </w:p>
    <w:p w14:paraId="2EA5BC7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V </w:t>
      </w:r>
      <w:proofErr w:type="gramStart"/>
      <w:r w:rsidRPr="002124EC">
        <w:rPr>
          <w:noProof/>
          <w:color w:val="228B22"/>
        </w:rPr>
        <w:t>= !</w:t>
      </w:r>
      <w:proofErr w:type="gramEnd"/>
      <w:r w:rsidRPr="002124EC">
        <w:rPr>
          <w:noProof/>
          <w:color w:val="228B22"/>
        </w:rPr>
        <w:t>(((int64_t)</w:t>
      </w:r>
      <w:proofErr w:type="spellStart"/>
      <w:r w:rsidRPr="002124EC">
        <w:rPr>
          <w:noProof/>
          <w:color w:val="228B22"/>
        </w:rPr>
        <w:t>first_operand</w:t>
      </w:r>
      <w:proofErr w:type="spellEnd"/>
      <w:r w:rsidRPr="002124EC">
        <w:rPr>
          <w:noProof/>
          <w:color w:val="228B22"/>
        </w:rPr>
        <w:t xml:space="preserve"> + (int64_t)</w:t>
      </w:r>
      <w:proofErr w:type="spellStart"/>
      <w:r w:rsidRPr="002124EC">
        <w:rPr>
          <w:noProof/>
          <w:color w:val="228B22"/>
        </w:rPr>
        <w:t>second_operand</w:t>
      </w:r>
      <w:proofErr w:type="spellEnd"/>
      <w:r w:rsidRPr="002124EC">
        <w:rPr>
          <w:noProof/>
          <w:color w:val="228B22"/>
        </w:rPr>
        <w:t>)==((int64_t)R[Rd]));</w:t>
      </w:r>
    </w:p>
    <w:p w14:paraId="273C32F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break;</w:t>
      </w:r>
    </w:p>
    <w:p w14:paraId="4B7C12BC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}</w:t>
      </w:r>
    </w:p>
    <w:p w14:paraId="71E78A70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ADC: {</w:t>
      </w:r>
    </w:p>
    <w:p w14:paraId="5AB6EA37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R[Rd] = </w:t>
      </w:r>
      <w:proofErr w:type="spellStart"/>
      <w:r w:rsidRPr="002124EC">
        <w:rPr>
          <w:noProof/>
          <w:color w:val="228B22"/>
        </w:rPr>
        <w:t>first_operand</w:t>
      </w:r>
      <w:proofErr w:type="spellEnd"/>
      <w:r w:rsidRPr="002124EC">
        <w:rPr>
          <w:noProof/>
          <w:color w:val="228B22"/>
        </w:rPr>
        <w:t xml:space="preserve"> + </w:t>
      </w:r>
      <w:proofErr w:type="spellStart"/>
      <w:r w:rsidRPr="002124EC">
        <w:rPr>
          <w:noProof/>
          <w:color w:val="228B22"/>
        </w:rPr>
        <w:t>second_operand</w:t>
      </w:r>
      <w:proofErr w:type="spellEnd"/>
      <w:r w:rsidRPr="002124EC">
        <w:rPr>
          <w:noProof/>
          <w:color w:val="228B22"/>
        </w:rPr>
        <w:t xml:space="preserve"> + C;</w:t>
      </w:r>
    </w:p>
    <w:p w14:paraId="36441FD1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N = MSB(R[Rd]);</w:t>
      </w:r>
    </w:p>
    <w:p w14:paraId="6E85549D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Z </w:t>
      </w:r>
      <w:proofErr w:type="gramStart"/>
      <w:r w:rsidRPr="002124EC">
        <w:rPr>
          <w:noProof/>
          <w:color w:val="228B22"/>
        </w:rPr>
        <w:t>= !R</w:t>
      </w:r>
      <w:proofErr w:type="gramEnd"/>
      <w:r w:rsidRPr="002124EC">
        <w:rPr>
          <w:noProof/>
          <w:color w:val="228B22"/>
        </w:rPr>
        <w:t>[Rd];</w:t>
      </w:r>
    </w:p>
    <w:p w14:paraId="0C0BF403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C </w:t>
      </w:r>
      <w:proofErr w:type="gramStart"/>
      <w:r w:rsidRPr="002124EC">
        <w:rPr>
          <w:noProof/>
          <w:color w:val="228B22"/>
        </w:rPr>
        <w:t>= !</w:t>
      </w:r>
      <w:proofErr w:type="gramEnd"/>
      <w:r w:rsidRPr="002124EC">
        <w:rPr>
          <w:noProof/>
          <w:color w:val="228B22"/>
        </w:rPr>
        <w:t>(((uint64_t)</w:t>
      </w:r>
      <w:proofErr w:type="spellStart"/>
      <w:r w:rsidRPr="002124EC">
        <w:rPr>
          <w:noProof/>
          <w:color w:val="228B22"/>
        </w:rPr>
        <w:t>first_operand</w:t>
      </w:r>
      <w:proofErr w:type="spellEnd"/>
      <w:r w:rsidRPr="002124EC">
        <w:rPr>
          <w:noProof/>
          <w:color w:val="228B22"/>
        </w:rPr>
        <w:t xml:space="preserve"> + (uint64_t)</w:t>
      </w:r>
      <w:proofErr w:type="spellStart"/>
      <w:r w:rsidRPr="002124EC">
        <w:rPr>
          <w:noProof/>
          <w:color w:val="228B22"/>
        </w:rPr>
        <w:t>second_operand</w:t>
      </w:r>
      <w:proofErr w:type="spellEnd"/>
      <w:r w:rsidRPr="002124EC">
        <w:rPr>
          <w:noProof/>
          <w:color w:val="228B22"/>
        </w:rPr>
        <w:t xml:space="preserve"> + (uint64_t)C)==(uint64_t)(R[Rd]));</w:t>
      </w:r>
    </w:p>
    <w:p w14:paraId="419CDD00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V </w:t>
      </w:r>
      <w:proofErr w:type="gramStart"/>
      <w:r w:rsidRPr="002124EC">
        <w:rPr>
          <w:noProof/>
          <w:color w:val="228B22"/>
        </w:rPr>
        <w:t>= !</w:t>
      </w:r>
      <w:proofErr w:type="gramEnd"/>
      <w:r w:rsidRPr="002124EC">
        <w:rPr>
          <w:noProof/>
          <w:color w:val="228B22"/>
        </w:rPr>
        <w:t>(((int64_t)</w:t>
      </w:r>
      <w:proofErr w:type="spellStart"/>
      <w:r w:rsidRPr="002124EC">
        <w:rPr>
          <w:noProof/>
          <w:color w:val="228B22"/>
        </w:rPr>
        <w:t>first_operand</w:t>
      </w:r>
      <w:proofErr w:type="spellEnd"/>
      <w:r w:rsidRPr="002124EC">
        <w:rPr>
          <w:noProof/>
          <w:color w:val="228B22"/>
        </w:rPr>
        <w:t xml:space="preserve"> + (int64_t)</w:t>
      </w:r>
      <w:proofErr w:type="spellStart"/>
      <w:r w:rsidRPr="002124EC">
        <w:rPr>
          <w:noProof/>
          <w:color w:val="228B22"/>
        </w:rPr>
        <w:t>second_operand</w:t>
      </w:r>
      <w:proofErr w:type="spellEnd"/>
      <w:r w:rsidRPr="002124EC">
        <w:rPr>
          <w:noProof/>
          <w:color w:val="228B22"/>
        </w:rPr>
        <w:t xml:space="preserve"> + (uint64_t)C)==((int64_t)R[Rd]));</w:t>
      </w:r>
    </w:p>
    <w:p w14:paraId="39D70E8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break;</w:t>
      </w:r>
    </w:p>
    <w:p w14:paraId="0A5566D4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}</w:t>
      </w:r>
    </w:p>
    <w:p w14:paraId="09568A51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SUB: {</w:t>
      </w:r>
    </w:p>
    <w:p w14:paraId="5804FAD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R[Rd] = </w:t>
      </w:r>
      <w:proofErr w:type="spellStart"/>
      <w:r w:rsidRPr="002124EC">
        <w:rPr>
          <w:noProof/>
          <w:color w:val="228B22"/>
        </w:rPr>
        <w:t>first_operand</w:t>
      </w:r>
      <w:proofErr w:type="spellEnd"/>
      <w:r w:rsidRPr="002124EC">
        <w:rPr>
          <w:noProof/>
          <w:color w:val="228B22"/>
        </w:rPr>
        <w:t xml:space="preserve"> - </w:t>
      </w:r>
      <w:proofErr w:type="spellStart"/>
      <w:r w:rsidRPr="002124EC">
        <w:rPr>
          <w:noProof/>
          <w:color w:val="228B22"/>
        </w:rPr>
        <w:t>second_operand</w:t>
      </w:r>
      <w:proofErr w:type="spellEnd"/>
      <w:r w:rsidRPr="002124EC">
        <w:rPr>
          <w:noProof/>
          <w:color w:val="228B22"/>
        </w:rPr>
        <w:t xml:space="preserve">; </w:t>
      </w:r>
    </w:p>
    <w:p w14:paraId="5218443A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N = MSB(R[Rd]);</w:t>
      </w:r>
    </w:p>
    <w:p w14:paraId="07FE466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Z </w:t>
      </w:r>
      <w:proofErr w:type="gramStart"/>
      <w:r w:rsidRPr="002124EC">
        <w:rPr>
          <w:noProof/>
          <w:color w:val="228B22"/>
        </w:rPr>
        <w:t>= !R</w:t>
      </w:r>
      <w:proofErr w:type="gramEnd"/>
      <w:r w:rsidRPr="002124EC">
        <w:rPr>
          <w:noProof/>
          <w:color w:val="228B22"/>
        </w:rPr>
        <w:t>[Rd];</w:t>
      </w:r>
    </w:p>
    <w:p w14:paraId="40DFB562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C </w:t>
      </w:r>
      <w:proofErr w:type="gramStart"/>
      <w:r w:rsidRPr="002124EC">
        <w:rPr>
          <w:noProof/>
          <w:color w:val="228B22"/>
        </w:rPr>
        <w:t>= !</w:t>
      </w:r>
      <w:proofErr w:type="gramEnd"/>
      <w:r w:rsidRPr="002124EC">
        <w:rPr>
          <w:noProof/>
          <w:color w:val="228B22"/>
        </w:rPr>
        <w:t>(((uint64_t)</w:t>
      </w:r>
      <w:proofErr w:type="spellStart"/>
      <w:r w:rsidRPr="002124EC">
        <w:rPr>
          <w:noProof/>
          <w:color w:val="228B22"/>
        </w:rPr>
        <w:t>first_operand</w:t>
      </w:r>
      <w:proofErr w:type="spellEnd"/>
      <w:r w:rsidRPr="002124EC">
        <w:rPr>
          <w:noProof/>
          <w:color w:val="228B22"/>
        </w:rPr>
        <w:t xml:space="preserve"> - (uint64_t)</w:t>
      </w:r>
      <w:proofErr w:type="spellStart"/>
      <w:r w:rsidRPr="002124EC">
        <w:rPr>
          <w:noProof/>
          <w:color w:val="228B22"/>
        </w:rPr>
        <w:t>second_operand</w:t>
      </w:r>
      <w:proofErr w:type="spellEnd"/>
      <w:r w:rsidRPr="002124EC">
        <w:rPr>
          <w:noProof/>
          <w:color w:val="228B22"/>
        </w:rPr>
        <w:t>)==(uint64_t)(R[Rd]));</w:t>
      </w:r>
    </w:p>
    <w:p w14:paraId="613E53E1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V </w:t>
      </w:r>
      <w:proofErr w:type="gramStart"/>
      <w:r w:rsidRPr="002124EC">
        <w:rPr>
          <w:noProof/>
          <w:color w:val="228B22"/>
        </w:rPr>
        <w:t>= !</w:t>
      </w:r>
      <w:proofErr w:type="gramEnd"/>
      <w:r w:rsidRPr="002124EC">
        <w:rPr>
          <w:noProof/>
          <w:color w:val="228B22"/>
        </w:rPr>
        <w:t>(((int64_t)</w:t>
      </w:r>
      <w:proofErr w:type="spellStart"/>
      <w:r w:rsidRPr="002124EC">
        <w:rPr>
          <w:noProof/>
          <w:color w:val="228B22"/>
        </w:rPr>
        <w:t>first_operand</w:t>
      </w:r>
      <w:proofErr w:type="spellEnd"/>
      <w:r w:rsidRPr="002124EC">
        <w:rPr>
          <w:noProof/>
          <w:color w:val="228B22"/>
        </w:rPr>
        <w:t xml:space="preserve"> - (int64_t)</w:t>
      </w:r>
      <w:proofErr w:type="spellStart"/>
      <w:r w:rsidRPr="002124EC">
        <w:rPr>
          <w:noProof/>
          <w:color w:val="228B22"/>
        </w:rPr>
        <w:t>second_operand</w:t>
      </w:r>
      <w:proofErr w:type="spellEnd"/>
      <w:r w:rsidRPr="002124EC">
        <w:rPr>
          <w:noProof/>
          <w:color w:val="228B22"/>
        </w:rPr>
        <w:t>)==((int64_t)R[Rd]));</w:t>
      </w:r>
    </w:p>
    <w:p w14:paraId="2F24D26E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break;</w:t>
      </w:r>
    </w:p>
    <w:p w14:paraId="32A98AD2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}</w:t>
      </w:r>
    </w:p>
    <w:p w14:paraId="2D3F715B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SBC: {</w:t>
      </w:r>
    </w:p>
    <w:p w14:paraId="75EC8C71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lastRenderedPageBreak/>
        <w:t xml:space="preserve">            R[Rd] = </w:t>
      </w:r>
      <w:proofErr w:type="spellStart"/>
      <w:r w:rsidRPr="002124EC">
        <w:rPr>
          <w:noProof/>
          <w:color w:val="228B22"/>
        </w:rPr>
        <w:t>first_operand</w:t>
      </w:r>
      <w:proofErr w:type="spellEnd"/>
      <w:r w:rsidRPr="002124EC">
        <w:rPr>
          <w:noProof/>
          <w:color w:val="228B22"/>
        </w:rPr>
        <w:t xml:space="preserve"> - </w:t>
      </w:r>
      <w:proofErr w:type="spellStart"/>
      <w:r w:rsidRPr="002124EC">
        <w:rPr>
          <w:noProof/>
          <w:color w:val="228B22"/>
        </w:rPr>
        <w:t>second_operand</w:t>
      </w:r>
      <w:proofErr w:type="spellEnd"/>
      <w:r w:rsidRPr="002124EC">
        <w:rPr>
          <w:noProof/>
          <w:color w:val="228B22"/>
        </w:rPr>
        <w:t xml:space="preserve"> + C - 1; </w:t>
      </w:r>
    </w:p>
    <w:p w14:paraId="0ED4C9D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N = MSB(R[Rd]);</w:t>
      </w:r>
    </w:p>
    <w:p w14:paraId="144FB0BF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Z </w:t>
      </w:r>
      <w:proofErr w:type="gramStart"/>
      <w:r w:rsidRPr="002124EC">
        <w:rPr>
          <w:noProof/>
          <w:color w:val="228B22"/>
        </w:rPr>
        <w:t>= !R</w:t>
      </w:r>
      <w:proofErr w:type="gramEnd"/>
      <w:r w:rsidRPr="002124EC">
        <w:rPr>
          <w:noProof/>
          <w:color w:val="228B22"/>
        </w:rPr>
        <w:t>[Rd];</w:t>
      </w:r>
    </w:p>
    <w:p w14:paraId="503C43FC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C </w:t>
      </w:r>
      <w:proofErr w:type="gramStart"/>
      <w:r w:rsidRPr="002124EC">
        <w:rPr>
          <w:noProof/>
          <w:color w:val="228B22"/>
        </w:rPr>
        <w:t>= !</w:t>
      </w:r>
      <w:proofErr w:type="gramEnd"/>
      <w:r w:rsidRPr="002124EC">
        <w:rPr>
          <w:noProof/>
          <w:color w:val="228B22"/>
        </w:rPr>
        <w:t>(((uint64_t)</w:t>
      </w:r>
      <w:proofErr w:type="spellStart"/>
      <w:r w:rsidRPr="002124EC">
        <w:rPr>
          <w:noProof/>
          <w:color w:val="228B22"/>
        </w:rPr>
        <w:t>first_operand</w:t>
      </w:r>
      <w:proofErr w:type="spellEnd"/>
      <w:r w:rsidRPr="002124EC">
        <w:rPr>
          <w:noProof/>
          <w:color w:val="228B22"/>
        </w:rPr>
        <w:t xml:space="preserve"> - (uint64_t)</w:t>
      </w:r>
      <w:proofErr w:type="spellStart"/>
      <w:r w:rsidRPr="002124EC">
        <w:rPr>
          <w:noProof/>
          <w:color w:val="228B22"/>
        </w:rPr>
        <w:t>second_operand</w:t>
      </w:r>
      <w:proofErr w:type="spellEnd"/>
      <w:r w:rsidRPr="002124EC">
        <w:rPr>
          <w:noProof/>
          <w:color w:val="228B22"/>
        </w:rPr>
        <w:t xml:space="preserve"> + (uint64_t)C - 1)==(uint64_t)(R[Rd]));</w:t>
      </w:r>
    </w:p>
    <w:p w14:paraId="3309080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V = !(((int64_t)</w:t>
      </w:r>
      <w:proofErr w:type="spellStart"/>
      <w:r w:rsidRPr="002124EC">
        <w:rPr>
          <w:noProof/>
          <w:color w:val="228B22"/>
        </w:rPr>
        <w:t>first_operand</w:t>
      </w:r>
      <w:proofErr w:type="spellEnd"/>
      <w:r w:rsidRPr="002124EC">
        <w:rPr>
          <w:noProof/>
          <w:color w:val="228B22"/>
        </w:rPr>
        <w:t xml:space="preserve"> - (int64_t)</w:t>
      </w:r>
      <w:proofErr w:type="spellStart"/>
      <w:r w:rsidRPr="002124EC">
        <w:rPr>
          <w:noProof/>
          <w:color w:val="228B22"/>
        </w:rPr>
        <w:t>second_operand</w:t>
      </w:r>
      <w:proofErr w:type="spellEnd"/>
      <w:r w:rsidRPr="002124EC">
        <w:rPr>
          <w:noProof/>
          <w:color w:val="228B22"/>
        </w:rPr>
        <w:t xml:space="preserve"> + (uint64_t)C - 1)==((int64_t)R[Rd]));</w:t>
      </w:r>
    </w:p>
    <w:p w14:paraId="7C8569C0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break;</w:t>
      </w:r>
    </w:p>
    <w:p w14:paraId="2536E4F6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}</w:t>
      </w:r>
    </w:p>
    <w:p w14:paraId="45FA6EBC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MUL: {</w:t>
      </w:r>
    </w:p>
    <w:p w14:paraId="3376F312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R[Rd] = </w:t>
      </w:r>
      <w:proofErr w:type="spellStart"/>
      <w:r w:rsidRPr="002124EC">
        <w:rPr>
          <w:noProof/>
          <w:color w:val="228B22"/>
        </w:rPr>
        <w:t>first_operand</w:t>
      </w:r>
      <w:proofErr w:type="spellEnd"/>
      <w:r w:rsidRPr="002124EC">
        <w:rPr>
          <w:noProof/>
          <w:color w:val="228B22"/>
        </w:rPr>
        <w:t xml:space="preserve"> * </w:t>
      </w:r>
      <w:proofErr w:type="spellStart"/>
      <w:r w:rsidRPr="002124EC">
        <w:rPr>
          <w:noProof/>
          <w:color w:val="228B22"/>
        </w:rPr>
        <w:t>second_operand</w:t>
      </w:r>
      <w:proofErr w:type="spellEnd"/>
      <w:r w:rsidRPr="002124EC">
        <w:rPr>
          <w:noProof/>
          <w:color w:val="228B22"/>
        </w:rPr>
        <w:t xml:space="preserve">; </w:t>
      </w:r>
    </w:p>
    <w:p w14:paraId="7557CC0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N = MSB(R[Rd]);</w:t>
      </w:r>
    </w:p>
    <w:p w14:paraId="443B4E96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Z </w:t>
      </w:r>
      <w:proofErr w:type="gramStart"/>
      <w:r w:rsidRPr="002124EC">
        <w:rPr>
          <w:noProof/>
          <w:color w:val="228B22"/>
        </w:rPr>
        <w:t>= !R</w:t>
      </w:r>
      <w:proofErr w:type="gramEnd"/>
      <w:r w:rsidRPr="002124EC">
        <w:rPr>
          <w:noProof/>
          <w:color w:val="228B22"/>
        </w:rPr>
        <w:t>[Rd];</w:t>
      </w:r>
    </w:p>
    <w:p w14:paraId="324297C0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/* C V unchanged */</w:t>
      </w:r>
    </w:p>
    <w:p w14:paraId="3FC470A0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break;</w:t>
      </w:r>
    </w:p>
    <w:p w14:paraId="6E2175BA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}</w:t>
      </w:r>
    </w:p>
    <w:p w14:paraId="14AE44FA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UDIV: {</w:t>
      </w:r>
    </w:p>
    <w:p w14:paraId="7C98ED94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if( </w:t>
      </w:r>
      <w:proofErr w:type="spellStart"/>
      <w:r w:rsidRPr="002124EC">
        <w:rPr>
          <w:noProof/>
          <w:color w:val="228B22"/>
        </w:rPr>
        <w:t>second_operand</w:t>
      </w:r>
      <w:proofErr w:type="spellEnd"/>
      <w:r w:rsidRPr="002124EC">
        <w:rPr>
          <w:noProof/>
          <w:color w:val="228B22"/>
        </w:rPr>
        <w:t xml:space="preserve"> == 0x0)</w:t>
      </w:r>
    </w:p>
    <w:p w14:paraId="11DF40E7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{</w:t>
      </w:r>
    </w:p>
    <w:p w14:paraId="3CC99464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    </w:t>
      </w:r>
      <w:proofErr w:type="spellStart"/>
      <w:r w:rsidRPr="002124EC">
        <w:rPr>
          <w:noProof/>
          <w:color w:val="228B22"/>
        </w:rPr>
        <w:t>fprintf</w:t>
      </w:r>
      <w:proofErr w:type="spellEnd"/>
      <w:r w:rsidRPr="002124EC">
        <w:rPr>
          <w:noProof/>
          <w:color w:val="228B22"/>
        </w:rPr>
        <w:t>(stderr, "error: divisor cannot be zero\n");</w:t>
      </w:r>
    </w:p>
    <w:p w14:paraId="1C4E9C31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    R[Rd] = 0;</w:t>
      </w:r>
    </w:p>
    <w:p w14:paraId="0ECAD1CE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}</w:t>
      </w:r>
    </w:p>
    <w:p w14:paraId="15DF82B0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else</w:t>
      </w:r>
    </w:p>
    <w:p w14:paraId="3AA54BEA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    R[Rd] = </w:t>
      </w:r>
      <w:proofErr w:type="spellStart"/>
      <w:r w:rsidRPr="002124EC">
        <w:rPr>
          <w:noProof/>
          <w:color w:val="228B22"/>
        </w:rPr>
        <w:t>first_operand</w:t>
      </w:r>
      <w:proofErr w:type="spellEnd"/>
      <w:r w:rsidRPr="002124EC">
        <w:rPr>
          <w:noProof/>
          <w:color w:val="228B22"/>
        </w:rPr>
        <w:t xml:space="preserve"> / </w:t>
      </w:r>
      <w:proofErr w:type="spellStart"/>
      <w:r w:rsidRPr="002124EC">
        <w:rPr>
          <w:noProof/>
          <w:color w:val="228B22"/>
        </w:rPr>
        <w:t>second_operand</w:t>
      </w:r>
      <w:proofErr w:type="spellEnd"/>
      <w:r w:rsidRPr="002124EC">
        <w:rPr>
          <w:noProof/>
          <w:color w:val="228B22"/>
        </w:rPr>
        <w:t xml:space="preserve">; </w:t>
      </w:r>
    </w:p>
    <w:p w14:paraId="725E2FC3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/* N Z C V unchanged */</w:t>
      </w:r>
    </w:p>
    <w:p w14:paraId="225B514A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break;</w:t>
      </w:r>
    </w:p>
    <w:p w14:paraId="244A4AB1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}</w:t>
      </w:r>
    </w:p>
    <w:p w14:paraId="512034BA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SDIV: {</w:t>
      </w:r>
    </w:p>
    <w:p w14:paraId="5B93A7E6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if( </w:t>
      </w:r>
      <w:proofErr w:type="spellStart"/>
      <w:r w:rsidRPr="002124EC">
        <w:rPr>
          <w:noProof/>
          <w:color w:val="228B22"/>
        </w:rPr>
        <w:t>second_operand</w:t>
      </w:r>
      <w:proofErr w:type="spellEnd"/>
      <w:r w:rsidRPr="002124EC">
        <w:rPr>
          <w:noProof/>
          <w:color w:val="228B22"/>
        </w:rPr>
        <w:t xml:space="preserve"> == 0x0)</w:t>
      </w:r>
    </w:p>
    <w:p w14:paraId="4A9D04B6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{</w:t>
      </w:r>
    </w:p>
    <w:p w14:paraId="04CA9203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    </w:t>
      </w:r>
      <w:proofErr w:type="spellStart"/>
      <w:r w:rsidRPr="002124EC">
        <w:rPr>
          <w:noProof/>
          <w:color w:val="228B22"/>
        </w:rPr>
        <w:t>fprintf</w:t>
      </w:r>
      <w:proofErr w:type="spellEnd"/>
      <w:r w:rsidRPr="002124EC">
        <w:rPr>
          <w:noProof/>
          <w:color w:val="228B22"/>
        </w:rPr>
        <w:t>(stderr, "error: divisor cannot be zero\n");</w:t>
      </w:r>
    </w:p>
    <w:p w14:paraId="6A50330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    R[Rd] = 0;</w:t>
      </w:r>
    </w:p>
    <w:p w14:paraId="21C2D81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}</w:t>
      </w:r>
    </w:p>
    <w:p w14:paraId="4AE8621D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else</w:t>
      </w:r>
    </w:p>
    <w:p w14:paraId="5008CD1F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    R[Rd] = (int32_</w:t>
      </w:r>
      <w:proofErr w:type="gramStart"/>
      <w:r w:rsidRPr="002124EC">
        <w:rPr>
          <w:noProof/>
          <w:color w:val="228B22"/>
        </w:rPr>
        <w:t>t)(</w:t>
      </w:r>
      <w:proofErr w:type="spellStart"/>
      <w:proofErr w:type="gramEnd"/>
      <w:r w:rsidRPr="002124EC">
        <w:rPr>
          <w:noProof/>
          <w:color w:val="228B22"/>
        </w:rPr>
        <w:t>first_operand</w:t>
      </w:r>
      <w:proofErr w:type="spellEnd"/>
      <w:r w:rsidRPr="002124EC">
        <w:rPr>
          <w:noProof/>
          <w:color w:val="228B22"/>
        </w:rPr>
        <w:t>) / (int32_t)(</w:t>
      </w:r>
      <w:proofErr w:type="spellStart"/>
      <w:r w:rsidRPr="002124EC">
        <w:rPr>
          <w:noProof/>
          <w:color w:val="228B22"/>
        </w:rPr>
        <w:t>second_operand</w:t>
      </w:r>
      <w:proofErr w:type="spellEnd"/>
      <w:r w:rsidRPr="002124EC">
        <w:rPr>
          <w:noProof/>
          <w:color w:val="228B22"/>
        </w:rPr>
        <w:t>);</w:t>
      </w:r>
    </w:p>
    <w:p w14:paraId="7CB20F40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/* N Z C V unchanged */</w:t>
      </w:r>
    </w:p>
    <w:p w14:paraId="5600072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break;</w:t>
      </w:r>
    </w:p>
    <w:p w14:paraId="5A1F5B94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}</w:t>
      </w:r>
    </w:p>
    <w:p w14:paraId="000912A3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771CB0D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LSL: {</w:t>
      </w:r>
    </w:p>
    <w:p w14:paraId="22B8CF5F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R[Rd] = </w:t>
      </w:r>
      <w:proofErr w:type="spellStart"/>
      <w:r w:rsidRPr="002124EC">
        <w:rPr>
          <w:noProof/>
          <w:color w:val="228B22"/>
        </w:rPr>
        <w:t>first_operand</w:t>
      </w:r>
      <w:proofErr w:type="spellEnd"/>
      <w:r w:rsidRPr="002124EC">
        <w:rPr>
          <w:noProof/>
          <w:color w:val="228B22"/>
        </w:rPr>
        <w:t xml:space="preserve"> &lt;&lt; shift; </w:t>
      </w:r>
    </w:p>
    <w:p w14:paraId="26F837AB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N = MSB(R[Rd]);</w:t>
      </w:r>
    </w:p>
    <w:p w14:paraId="1B7C71E4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Z </w:t>
      </w:r>
      <w:proofErr w:type="gramStart"/>
      <w:r w:rsidRPr="002124EC">
        <w:rPr>
          <w:noProof/>
          <w:color w:val="228B22"/>
        </w:rPr>
        <w:t>= !R</w:t>
      </w:r>
      <w:proofErr w:type="gramEnd"/>
      <w:r w:rsidRPr="002124EC">
        <w:rPr>
          <w:noProof/>
          <w:color w:val="228B22"/>
        </w:rPr>
        <w:t>[Rd];</w:t>
      </w:r>
    </w:p>
    <w:p w14:paraId="1029F85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C = MSB(</w:t>
      </w:r>
      <w:proofErr w:type="spellStart"/>
      <w:r w:rsidRPr="002124EC">
        <w:rPr>
          <w:noProof/>
          <w:color w:val="228B22"/>
        </w:rPr>
        <w:t>first_operand</w:t>
      </w:r>
      <w:proofErr w:type="spellEnd"/>
      <w:r w:rsidRPr="002124EC">
        <w:rPr>
          <w:noProof/>
          <w:color w:val="228B22"/>
        </w:rPr>
        <w:t xml:space="preserve"> &lt;&lt; (shift - 1));    /* Last digit removed */</w:t>
      </w:r>
    </w:p>
    <w:p w14:paraId="35290A82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/* V unchanged */</w:t>
      </w:r>
    </w:p>
    <w:p w14:paraId="0284DC1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lastRenderedPageBreak/>
        <w:t xml:space="preserve">            break;</w:t>
      </w:r>
    </w:p>
    <w:p w14:paraId="3DFC476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}</w:t>
      </w:r>
    </w:p>
    <w:p w14:paraId="124C2D97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LSR: {</w:t>
      </w:r>
    </w:p>
    <w:p w14:paraId="0F7DA4F1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R[Rd] = </w:t>
      </w:r>
      <w:proofErr w:type="spellStart"/>
      <w:r w:rsidRPr="002124EC">
        <w:rPr>
          <w:noProof/>
          <w:color w:val="228B22"/>
        </w:rPr>
        <w:t>first_operand</w:t>
      </w:r>
      <w:proofErr w:type="spellEnd"/>
      <w:r w:rsidRPr="002124EC">
        <w:rPr>
          <w:noProof/>
          <w:color w:val="228B22"/>
        </w:rPr>
        <w:t xml:space="preserve"> &gt;&gt; shift;        </w:t>
      </w:r>
    </w:p>
    <w:p w14:paraId="622D760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N = MSB(R[Rd]);</w:t>
      </w:r>
    </w:p>
    <w:p w14:paraId="051611DD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Z = !R[Rd];</w:t>
      </w:r>
    </w:p>
    <w:p w14:paraId="3AB7EF8D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C = (</w:t>
      </w:r>
      <w:proofErr w:type="spellStart"/>
      <w:r w:rsidRPr="002124EC">
        <w:rPr>
          <w:noProof/>
          <w:color w:val="228B22"/>
        </w:rPr>
        <w:t>first_operand</w:t>
      </w:r>
      <w:proofErr w:type="spellEnd"/>
      <w:r w:rsidRPr="002124EC">
        <w:rPr>
          <w:noProof/>
          <w:color w:val="228B22"/>
        </w:rPr>
        <w:t xml:space="preserve"> &gt;&gt; (shift - 1)) &amp; 0x1;    /* Last digit removed */</w:t>
      </w:r>
    </w:p>
    <w:p w14:paraId="3D6DCAC4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/* V unchanged */</w:t>
      </w:r>
    </w:p>
    <w:p w14:paraId="3808932D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break;</w:t>
      </w:r>
    </w:p>
    <w:p w14:paraId="3C02F43F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}</w:t>
      </w:r>
    </w:p>
    <w:p w14:paraId="5860F8FD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ASR: {</w:t>
      </w:r>
    </w:p>
    <w:p w14:paraId="1B3CF587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R[Rd] = ((int32_</w:t>
      </w:r>
      <w:proofErr w:type="gramStart"/>
      <w:r w:rsidRPr="002124EC">
        <w:rPr>
          <w:noProof/>
          <w:color w:val="228B22"/>
        </w:rPr>
        <w:t>t)(</w:t>
      </w:r>
      <w:proofErr w:type="spellStart"/>
      <w:proofErr w:type="gramEnd"/>
      <w:r w:rsidRPr="002124EC">
        <w:rPr>
          <w:noProof/>
          <w:color w:val="228B22"/>
        </w:rPr>
        <w:t>first_operand</w:t>
      </w:r>
      <w:proofErr w:type="spellEnd"/>
      <w:r w:rsidRPr="002124EC">
        <w:rPr>
          <w:noProof/>
          <w:color w:val="228B22"/>
        </w:rPr>
        <w:t>)) &gt;&gt; shift;</w:t>
      </w:r>
    </w:p>
    <w:p w14:paraId="0CA3F9F0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N = MSB(R[Rd]);</w:t>
      </w:r>
    </w:p>
    <w:p w14:paraId="09B82104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Z = !R[Rd];</w:t>
      </w:r>
    </w:p>
    <w:p w14:paraId="77D74C1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C = (</w:t>
      </w:r>
      <w:proofErr w:type="spellStart"/>
      <w:r w:rsidRPr="002124EC">
        <w:rPr>
          <w:noProof/>
          <w:color w:val="228B22"/>
        </w:rPr>
        <w:t>first_operand</w:t>
      </w:r>
      <w:proofErr w:type="spellEnd"/>
      <w:r w:rsidRPr="002124EC">
        <w:rPr>
          <w:noProof/>
          <w:color w:val="228B22"/>
        </w:rPr>
        <w:t xml:space="preserve"> &gt;&gt; (shift - 1)) &amp; 0x1;    /* Last digit removed */</w:t>
      </w:r>
    </w:p>
    <w:p w14:paraId="198F5D63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/* V unchanged */</w:t>
      </w:r>
    </w:p>
    <w:p w14:paraId="2BFE4DA6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break;</w:t>
      </w:r>
    </w:p>
    <w:p w14:paraId="55F59300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}</w:t>
      </w:r>
    </w:p>
    <w:p w14:paraId="49153B9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ROR: {</w:t>
      </w:r>
    </w:p>
    <w:p w14:paraId="4E9C12D4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R[Rd] = (</w:t>
      </w:r>
      <w:proofErr w:type="spellStart"/>
      <w:r w:rsidRPr="002124EC">
        <w:rPr>
          <w:noProof/>
          <w:color w:val="228B22"/>
        </w:rPr>
        <w:t>first_operand</w:t>
      </w:r>
      <w:proofErr w:type="spellEnd"/>
      <w:r w:rsidRPr="002124EC">
        <w:rPr>
          <w:noProof/>
          <w:color w:val="228B22"/>
        </w:rPr>
        <w:t xml:space="preserve"> &gt;&gt; shift) | (</w:t>
      </w:r>
      <w:proofErr w:type="spellStart"/>
      <w:r w:rsidRPr="002124EC">
        <w:rPr>
          <w:noProof/>
          <w:color w:val="228B22"/>
        </w:rPr>
        <w:t>first_operand</w:t>
      </w:r>
      <w:proofErr w:type="spellEnd"/>
      <w:r w:rsidRPr="002124EC">
        <w:rPr>
          <w:noProof/>
          <w:color w:val="228B22"/>
        </w:rPr>
        <w:t xml:space="preserve"> &lt;&lt; (32 - shift)); </w:t>
      </w:r>
    </w:p>
    <w:p w14:paraId="548B3C56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N = MSB(R[Rd]);</w:t>
      </w:r>
    </w:p>
    <w:p w14:paraId="7C96899A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Z = !R[Rd];</w:t>
      </w:r>
    </w:p>
    <w:p w14:paraId="3629DB6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C = ((</w:t>
      </w:r>
      <w:proofErr w:type="spellStart"/>
      <w:r w:rsidRPr="002124EC">
        <w:rPr>
          <w:noProof/>
          <w:color w:val="228B22"/>
        </w:rPr>
        <w:t>first_operand</w:t>
      </w:r>
      <w:proofErr w:type="spellEnd"/>
      <w:r w:rsidRPr="002124EC">
        <w:rPr>
          <w:noProof/>
          <w:color w:val="228B22"/>
        </w:rPr>
        <w:t xml:space="preserve"> &gt;&gt; (shift - 1)) | (</w:t>
      </w:r>
      <w:proofErr w:type="spellStart"/>
      <w:r w:rsidRPr="002124EC">
        <w:rPr>
          <w:noProof/>
          <w:color w:val="228B22"/>
        </w:rPr>
        <w:t>first_operand</w:t>
      </w:r>
      <w:proofErr w:type="spellEnd"/>
      <w:r w:rsidRPr="002124EC">
        <w:rPr>
          <w:noProof/>
          <w:color w:val="228B22"/>
        </w:rPr>
        <w:t xml:space="preserve"> &lt;&lt; (32 - (shift - 1)))) &amp; 0x</w:t>
      </w:r>
      <w:proofErr w:type="gramStart"/>
      <w:r w:rsidRPr="002124EC">
        <w:rPr>
          <w:noProof/>
          <w:color w:val="228B22"/>
        </w:rPr>
        <w:t xml:space="preserve">1;   </w:t>
      </w:r>
      <w:proofErr w:type="gramEnd"/>
      <w:r w:rsidRPr="002124EC">
        <w:rPr>
          <w:noProof/>
          <w:color w:val="228B22"/>
        </w:rPr>
        <w:t xml:space="preserve"> /* Last digit removed */</w:t>
      </w:r>
    </w:p>
    <w:p w14:paraId="7ED294AB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/* V unchanged */</w:t>
      </w:r>
    </w:p>
    <w:p w14:paraId="6F9E624C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break;</w:t>
      </w:r>
    </w:p>
    <w:p w14:paraId="2A2DF951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}</w:t>
      </w:r>
    </w:p>
    <w:p w14:paraId="40C26E12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7E05739D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default: </w:t>
      </w:r>
      <w:proofErr w:type="gramStart"/>
      <w:r w:rsidRPr="002124EC">
        <w:rPr>
          <w:noProof/>
          <w:color w:val="228B22"/>
        </w:rPr>
        <w:t>exit(</w:t>
      </w:r>
      <w:proofErr w:type="gramEnd"/>
      <w:r w:rsidRPr="002124EC">
        <w:rPr>
          <w:noProof/>
          <w:color w:val="228B22"/>
        </w:rPr>
        <w:t>2); break;</w:t>
      </w:r>
    </w:p>
    <w:p w14:paraId="32314E63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28990BA6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}</w:t>
      </w:r>
    </w:p>
    <w:p w14:paraId="1260B76C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}</w:t>
      </w:r>
    </w:p>
    <w:p w14:paraId="23697517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1FBDB871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static void </w:t>
      </w:r>
      <w:proofErr w:type="gramStart"/>
      <w:r w:rsidRPr="002124EC">
        <w:rPr>
          <w:noProof/>
          <w:color w:val="228B22"/>
        </w:rPr>
        <w:t>execute</w:t>
      </w:r>
      <w:proofErr w:type="gramEnd"/>
      <w:r w:rsidRPr="002124EC">
        <w:rPr>
          <w:noProof/>
          <w:color w:val="228B22"/>
        </w:rPr>
        <w:t>_instruction0() {</w:t>
      </w:r>
    </w:p>
    <w:p w14:paraId="4C598CA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/* decode instruction */</w:t>
      </w:r>
    </w:p>
    <w:p w14:paraId="2275FF6C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byte I          = ((IR &gt;&gt; 25) &amp; 0x1);    /*  1 bit */</w:t>
      </w:r>
    </w:p>
    <w:p w14:paraId="23D4856A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byte op         = ((IR &gt;&gt; 21) &amp; 0xf</w:t>
      </w:r>
      <w:proofErr w:type="gramStart"/>
      <w:r w:rsidRPr="002124EC">
        <w:rPr>
          <w:noProof/>
          <w:color w:val="228B22"/>
        </w:rPr>
        <w:t xml:space="preserve">);   </w:t>
      </w:r>
      <w:proofErr w:type="gramEnd"/>
      <w:r w:rsidRPr="002124EC">
        <w:rPr>
          <w:noProof/>
          <w:color w:val="228B22"/>
        </w:rPr>
        <w:t xml:space="preserve"> /*  4 bit */</w:t>
      </w:r>
    </w:p>
    <w:p w14:paraId="2B0EE94F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byte Rd         = ((IR &gt;&gt; 16) &amp; 0xf);    /*  4 bit */</w:t>
      </w:r>
    </w:p>
    <w:p w14:paraId="76193F3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byte Rn         = ((IR &gt;&gt; 12) &amp; 0xf);    /*  4 bit */</w:t>
      </w:r>
    </w:p>
    <w:p w14:paraId="419AC75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</w:t>
      </w:r>
      <w:proofErr w:type="spellStart"/>
      <w:r w:rsidRPr="002124EC">
        <w:rPr>
          <w:noProof/>
          <w:color w:val="228B22"/>
        </w:rPr>
        <w:t>hword</w:t>
      </w:r>
      <w:proofErr w:type="spellEnd"/>
      <w:r w:rsidRPr="002124EC">
        <w:rPr>
          <w:noProof/>
          <w:color w:val="228B22"/>
        </w:rPr>
        <w:t xml:space="preserve"> </w:t>
      </w:r>
      <w:proofErr w:type="spellStart"/>
      <w:r w:rsidRPr="002124EC">
        <w:rPr>
          <w:noProof/>
          <w:color w:val="228B22"/>
        </w:rPr>
        <w:t>shifter_operand</w:t>
      </w:r>
      <w:proofErr w:type="spellEnd"/>
      <w:r w:rsidRPr="002124EC">
        <w:rPr>
          <w:noProof/>
          <w:color w:val="228B22"/>
        </w:rPr>
        <w:t xml:space="preserve"> = (IR &amp; 0xfff);    /* 12 bit */</w:t>
      </w:r>
    </w:p>
    <w:p w14:paraId="69DE54CE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</w:t>
      </w:r>
    </w:p>
    <w:p w14:paraId="11685AE0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/* for </w:t>
      </w:r>
      <w:proofErr w:type="spellStart"/>
      <w:r w:rsidRPr="002124EC">
        <w:rPr>
          <w:noProof/>
          <w:color w:val="228B22"/>
        </w:rPr>
        <w:t>ldr</w:t>
      </w:r>
      <w:proofErr w:type="spellEnd"/>
      <w:r w:rsidRPr="002124EC">
        <w:rPr>
          <w:noProof/>
          <w:color w:val="228B22"/>
        </w:rPr>
        <w:t xml:space="preserve"> */</w:t>
      </w:r>
    </w:p>
    <w:p w14:paraId="6B72F666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word base  = R[Rn];</w:t>
      </w:r>
    </w:p>
    <w:p w14:paraId="34639BA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word offset = (</w:t>
      </w:r>
      <w:proofErr w:type="gramStart"/>
      <w:r w:rsidRPr="002124EC">
        <w:rPr>
          <w:noProof/>
          <w:color w:val="228B22"/>
        </w:rPr>
        <w:t>I ?</w:t>
      </w:r>
      <w:proofErr w:type="gramEnd"/>
      <w:r w:rsidRPr="002124EC">
        <w:rPr>
          <w:noProof/>
          <w:color w:val="228B22"/>
        </w:rPr>
        <w:t xml:space="preserve"> </w:t>
      </w:r>
      <w:proofErr w:type="spellStart"/>
      <w:r w:rsidRPr="002124EC">
        <w:rPr>
          <w:noProof/>
          <w:color w:val="228B22"/>
        </w:rPr>
        <w:t>shifter_operand</w:t>
      </w:r>
      <w:proofErr w:type="spellEnd"/>
      <w:r w:rsidRPr="002124EC">
        <w:rPr>
          <w:noProof/>
          <w:color w:val="228B22"/>
        </w:rPr>
        <w:t xml:space="preserve"> : R[</w:t>
      </w:r>
      <w:proofErr w:type="spellStart"/>
      <w:r w:rsidRPr="002124EC">
        <w:rPr>
          <w:noProof/>
          <w:color w:val="228B22"/>
        </w:rPr>
        <w:t>shifter_operand</w:t>
      </w:r>
      <w:proofErr w:type="spellEnd"/>
      <w:r w:rsidRPr="002124EC">
        <w:rPr>
          <w:noProof/>
          <w:color w:val="228B22"/>
        </w:rPr>
        <w:t xml:space="preserve"> &amp; 0xf]);    /* imm_12 or register */</w:t>
      </w:r>
    </w:p>
    <w:p w14:paraId="6C56D4B1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5A2A7CA4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lastRenderedPageBreak/>
        <w:t xml:space="preserve">    switch(op) {</w:t>
      </w:r>
    </w:p>
    <w:p w14:paraId="2AFC809D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LDRB: {</w:t>
      </w:r>
    </w:p>
    <w:p w14:paraId="33DEC321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AR = base + offset;</w:t>
      </w:r>
    </w:p>
    <w:p w14:paraId="03F0966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R[Rd] = DR = *(byte*)(M + AR);</w:t>
      </w:r>
    </w:p>
    <w:p w14:paraId="3FC6462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break;</w:t>
      </w:r>
    </w:p>
    <w:p w14:paraId="347E3F7A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}</w:t>
      </w:r>
    </w:p>
    <w:p w14:paraId="6A560814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STRB: {</w:t>
      </w:r>
    </w:p>
    <w:p w14:paraId="0180E287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AR = base + offset;</w:t>
      </w:r>
    </w:p>
    <w:p w14:paraId="487F00CD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*(byte</w:t>
      </w:r>
      <w:proofErr w:type="gramStart"/>
      <w:r w:rsidRPr="002124EC">
        <w:rPr>
          <w:noProof/>
          <w:color w:val="228B22"/>
        </w:rPr>
        <w:t>*)(</w:t>
      </w:r>
      <w:proofErr w:type="gramEnd"/>
      <w:r w:rsidRPr="002124EC">
        <w:rPr>
          <w:noProof/>
          <w:color w:val="228B22"/>
        </w:rPr>
        <w:t>M + AR) = DR = (byte)R[Rd];</w:t>
      </w:r>
    </w:p>
    <w:p w14:paraId="4B4E954F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break;</w:t>
      </w:r>
    </w:p>
    <w:p w14:paraId="20C2DF07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}</w:t>
      </w:r>
    </w:p>
    <w:p w14:paraId="6EF2D586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LDRH: {</w:t>
      </w:r>
    </w:p>
    <w:p w14:paraId="74F6688B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AR = base + offset;</w:t>
      </w:r>
    </w:p>
    <w:p w14:paraId="2C1587DF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R[Rd] = DR = *(</w:t>
      </w:r>
      <w:proofErr w:type="spellStart"/>
      <w:r w:rsidRPr="002124EC">
        <w:rPr>
          <w:noProof/>
          <w:color w:val="228B22"/>
        </w:rPr>
        <w:t>hword</w:t>
      </w:r>
      <w:proofErr w:type="spellEnd"/>
      <w:proofErr w:type="gramStart"/>
      <w:r w:rsidRPr="002124EC">
        <w:rPr>
          <w:noProof/>
          <w:color w:val="228B22"/>
        </w:rPr>
        <w:t>*)(</w:t>
      </w:r>
      <w:proofErr w:type="gramEnd"/>
      <w:r w:rsidRPr="002124EC">
        <w:rPr>
          <w:noProof/>
          <w:color w:val="228B22"/>
        </w:rPr>
        <w:t>M + AR);</w:t>
      </w:r>
    </w:p>
    <w:p w14:paraId="510A34BA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break;</w:t>
      </w:r>
    </w:p>
    <w:p w14:paraId="0F959EB0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}</w:t>
      </w:r>
    </w:p>
    <w:p w14:paraId="79F5749D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STRH: {</w:t>
      </w:r>
    </w:p>
    <w:p w14:paraId="5887B17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AR = base + offset;</w:t>
      </w:r>
    </w:p>
    <w:p w14:paraId="68AFAA3F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*(</w:t>
      </w:r>
      <w:proofErr w:type="spellStart"/>
      <w:r w:rsidRPr="002124EC">
        <w:rPr>
          <w:noProof/>
          <w:color w:val="228B22"/>
        </w:rPr>
        <w:t>hword</w:t>
      </w:r>
      <w:proofErr w:type="spellEnd"/>
      <w:r w:rsidRPr="002124EC">
        <w:rPr>
          <w:noProof/>
          <w:color w:val="228B22"/>
        </w:rPr>
        <w:t>*)(M + AR) = DR = (</w:t>
      </w:r>
      <w:proofErr w:type="spellStart"/>
      <w:r w:rsidRPr="002124EC">
        <w:rPr>
          <w:noProof/>
          <w:color w:val="228B22"/>
        </w:rPr>
        <w:t>hword</w:t>
      </w:r>
      <w:proofErr w:type="spellEnd"/>
      <w:r w:rsidRPr="002124EC">
        <w:rPr>
          <w:noProof/>
          <w:color w:val="228B22"/>
        </w:rPr>
        <w:t>)R[Rd];</w:t>
      </w:r>
    </w:p>
    <w:p w14:paraId="36231D70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break;</w:t>
      </w:r>
    </w:p>
    <w:p w14:paraId="7C2D1066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}</w:t>
      </w:r>
    </w:p>
    <w:p w14:paraId="67DB1A87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LDR: {</w:t>
      </w:r>
    </w:p>
    <w:p w14:paraId="5B95A873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AR = base + offset;</w:t>
      </w:r>
    </w:p>
    <w:p w14:paraId="176C23D7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R[Rd] = DR = *(word*)(M + AR);</w:t>
      </w:r>
    </w:p>
    <w:p w14:paraId="2AA79D56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break;</w:t>
      </w:r>
    </w:p>
    <w:p w14:paraId="7B4BC8DA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}</w:t>
      </w:r>
    </w:p>
    <w:p w14:paraId="2565408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STR: {</w:t>
      </w:r>
    </w:p>
    <w:p w14:paraId="3868E264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AR = base + offset;</w:t>
      </w:r>
    </w:p>
    <w:p w14:paraId="2AC1F963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*(word</w:t>
      </w:r>
      <w:proofErr w:type="gramStart"/>
      <w:r w:rsidRPr="002124EC">
        <w:rPr>
          <w:noProof/>
          <w:color w:val="228B22"/>
        </w:rPr>
        <w:t>*)(</w:t>
      </w:r>
      <w:proofErr w:type="gramEnd"/>
      <w:r w:rsidRPr="002124EC">
        <w:rPr>
          <w:noProof/>
          <w:color w:val="228B22"/>
        </w:rPr>
        <w:t>M + AR) = DR = (word)R[Rd];</w:t>
      </w:r>
    </w:p>
    <w:p w14:paraId="6E890362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break;</w:t>
      </w:r>
    </w:p>
    <w:p w14:paraId="1953BE31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}</w:t>
      </w:r>
    </w:p>
    <w:p w14:paraId="3CB40D61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62722930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NOP: break;</w:t>
      </w:r>
    </w:p>
    <w:p w14:paraId="50A3064E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1935BF72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default: exit(2); break;</w:t>
      </w:r>
    </w:p>
    <w:p w14:paraId="3DFE3B7A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}</w:t>
      </w:r>
    </w:p>
    <w:p w14:paraId="5D3C809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751E602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}</w:t>
      </w:r>
    </w:p>
    <w:p w14:paraId="295B613B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31ADDC97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static void </w:t>
      </w:r>
      <w:proofErr w:type="gramStart"/>
      <w:r w:rsidRPr="002124EC">
        <w:rPr>
          <w:noProof/>
          <w:color w:val="228B22"/>
        </w:rPr>
        <w:t>execute</w:t>
      </w:r>
      <w:proofErr w:type="gramEnd"/>
      <w:r w:rsidRPr="002124EC">
        <w:rPr>
          <w:noProof/>
          <w:color w:val="228B22"/>
        </w:rPr>
        <w:t>_instruction2() {</w:t>
      </w:r>
    </w:p>
    <w:p w14:paraId="75F4639F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3B9EB1A4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/* decode instruction */</w:t>
      </w:r>
    </w:p>
    <w:p w14:paraId="5211A330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byte I          = ((IR &gt;&gt; 25) &amp; 0x1);    /*  1 bit */</w:t>
      </w:r>
    </w:p>
    <w:p w14:paraId="09AE54A3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byte op         = ((IR &gt;&gt; 21) &amp; 0xf);    /*  4 bit */</w:t>
      </w:r>
    </w:p>
    <w:p w14:paraId="7FF1AFC7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byte Rd         = ((IR &gt;&gt; 16) &amp; 0xf);    /*  4 bit */</w:t>
      </w:r>
    </w:p>
    <w:p w14:paraId="75F158D4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</w:t>
      </w:r>
    </w:p>
    <w:p w14:paraId="46E9C0D0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/* for mov and </w:t>
      </w:r>
      <w:proofErr w:type="spellStart"/>
      <w:r w:rsidRPr="002124EC">
        <w:rPr>
          <w:noProof/>
          <w:color w:val="228B22"/>
        </w:rPr>
        <w:t>sxt</w:t>
      </w:r>
      <w:proofErr w:type="spellEnd"/>
      <w:r w:rsidRPr="002124EC">
        <w:rPr>
          <w:noProof/>
          <w:color w:val="228B22"/>
        </w:rPr>
        <w:t xml:space="preserve"> */</w:t>
      </w:r>
    </w:p>
    <w:p w14:paraId="1096D8E3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word </w:t>
      </w:r>
      <w:proofErr w:type="spellStart"/>
      <w:r w:rsidRPr="002124EC">
        <w:rPr>
          <w:noProof/>
          <w:color w:val="228B22"/>
        </w:rPr>
        <w:t>src_operand</w:t>
      </w:r>
      <w:proofErr w:type="spellEnd"/>
      <w:r w:rsidRPr="002124EC">
        <w:rPr>
          <w:noProof/>
          <w:color w:val="228B22"/>
        </w:rPr>
        <w:t xml:space="preserve"> = </w:t>
      </w:r>
      <w:proofErr w:type="gramStart"/>
      <w:r w:rsidRPr="002124EC">
        <w:rPr>
          <w:noProof/>
          <w:color w:val="228B22"/>
        </w:rPr>
        <w:t>( I</w:t>
      </w:r>
      <w:proofErr w:type="gramEnd"/>
      <w:r w:rsidRPr="002124EC">
        <w:rPr>
          <w:noProof/>
          <w:color w:val="228B22"/>
        </w:rPr>
        <w:t xml:space="preserve"> ? (IR &amp; 0xffff</w:t>
      </w:r>
      <w:proofErr w:type="gramStart"/>
      <w:r w:rsidRPr="002124EC">
        <w:rPr>
          <w:noProof/>
          <w:color w:val="228B22"/>
        </w:rPr>
        <w:t>) :</w:t>
      </w:r>
      <w:proofErr w:type="gramEnd"/>
      <w:r w:rsidRPr="002124EC">
        <w:rPr>
          <w:noProof/>
          <w:color w:val="228B22"/>
        </w:rPr>
        <w:t xml:space="preserve"> R[IR &amp; 0xf]);    /* imm_16 or register */</w:t>
      </w:r>
    </w:p>
    <w:p w14:paraId="060B307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764F2150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/* for </w:t>
      </w:r>
      <w:proofErr w:type="spellStart"/>
      <w:r w:rsidRPr="002124EC">
        <w:rPr>
          <w:noProof/>
          <w:color w:val="228B22"/>
        </w:rPr>
        <w:t>cmp</w:t>
      </w:r>
      <w:proofErr w:type="spellEnd"/>
      <w:r w:rsidRPr="002124EC">
        <w:rPr>
          <w:noProof/>
          <w:color w:val="228B22"/>
        </w:rPr>
        <w:t xml:space="preserve"> */</w:t>
      </w:r>
    </w:p>
    <w:p w14:paraId="54BE035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word result;</w:t>
      </w:r>
    </w:p>
    <w:p w14:paraId="1892A4BB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word </w:t>
      </w:r>
      <w:proofErr w:type="spellStart"/>
      <w:r w:rsidRPr="002124EC">
        <w:rPr>
          <w:noProof/>
          <w:color w:val="228B22"/>
        </w:rPr>
        <w:t>first_operand</w:t>
      </w:r>
      <w:proofErr w:type="spellEnd"/>
      <w:r w:rsidRPr="002124EC">
        <w:rPr>
          <w:noProof/>
          <w:color w:val="228B22"/>
        </w:rPr>
        <w:t xml:space="preserve">  = R[Rd];</w:t>
      </w:r>
    </w:p>
    <w:p w14:paraId="4CC64D0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word </w:t>
      </w:r>
      <w:proofErr w:type="spellStart"/>
      <w:r w:rsidRPr="002124EC">
        <w:rPr>
          <w:noProof/>
          <w:color w:val="228B22"/>
        </w:rPr>
        <w:t>second_operand</w:t>
      </w:r>
      <w:proofErr w:type="spellEnd"/>
      <w:r w:rsidRPr="002124EC">
        <w:rPr>
          <w:noProof/>
          <w:color w:val="228B22"/>
        </w:rPr>
        <w:t xml:space="preserve"> = </w:t>
      </w:r>
      <w:proofErr w:type="spellStart"/>
      <w:r w:rsidRPr="002124EC">
        <w:rPr>
          <w:noProof/>
          <w:color w:val="228B22"/>
        </w:rPr>
        <w:t>src_operand</w:t>
      </w:r>
      <w:proofErr w:type="spellEnd"/>
      <w:r w:rsidRPr="002124EC">
        <w:rPr>
          <w:noProof/>
          <w:color w:val="228B22"/>
        </w:rPr>
        <w:t>;</w:t>
      </w:r>
    </w:p>
    <w:p w14:paraId="6E862776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2BA4C7DD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switch(op) {</w:t>
      </w:r>
    </w:p>
    <w:p w14:paraId="6B9435A2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MOV:  /* the same as </w:t>
      </w:r>
      <w:proofErr w:type="spellStart"/>
      <w:r w:rsidRPr="002124EC">
        <w:rPr>
          <w:noProof/>
          <w:color w:val="228B22"/>
        </w:rPr>
        <w:t>movw</w:t>
      </w:r>
      <w:proofErr w:type="spellEnd"/>
      <w:r w:rsidRPr="002124EC">
        <w:rPr>
          <w:noProof/>
          <w:color w:val="228B22"/>
        </w:rPr>
        <w:t xml:space="preserve"> */</w:t>
      </w:r>
    </w:p>
    <w:p w14:paraId="2FDA8B94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MOVW: R[Rd]  = </w:t>
      </w:r>
      <w:proofErr w:type="spellStart"/>
      <w:r w:rsidRPr="002124EC">
        <w:rPr>
          <w:noProof/>
          <w:color w:val="228B22"/>
        </w:rPr>
        <w:t>src_operand</w:t>
      </w:r>
      <w:proofErr w:type="spellEnd"/>
      <w:r w:rsidRPr="002124EC">
        <w:rPr>
          <w:noProof/>
          <w:color w:val="228B22"/>
        </w:rPr>
        <w:t>;           break;</w:t>
      </w:r>
    </w:p>
    <w:p w14:paraId="6E296CD4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MOVT: R[Rd] |= (</w:t>
      </w:r>
      <w:proofErr w:type="spellStart"/>
      <w:r w:rsidRPr="002124EC">
        <w:rPr>
          <w:noProof/>
          <w:color w:val="228B22"/>
        </w:rPr>
        <w:t>src_operand</w:t>
      </w:r>
      <w:proofErr w:type="spellEnd"/>
      <w:r w:rsidRPr="002124EC">
        <w:rPr>
          <w:noProof/>
          <w:color w:val="228B22"/>
        </w:rPr>
        <w:t xml:space="preserve"> &lt;&lt; 0x10); break;</w:t>
      </w:r>
    </w:p>
    <w:p w14:paraId="4640E67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MVN:  R[Rd] = ~</w:t>
      </w:r>
      <w:proofErr w:type="spellStart"/>
      <w:r w:rsidRPr="002124EC">
        <w:rPr>
          <w:noProof/>
          <w:color w:val="228B22"/>
        </w:rPr>
        <w:t>src_operand</w:t>
      </w:r>
      <w:proofErr w:type="spellEnd"/>
      <w:r w:rsidRPr="002124EC">
        <w:rPr>
          <w:noProof/>
          <w:color w:val="228B22"/>
        </w:rPr>
        <w:t>;           break;</w:t>
      </w:r>
    </w:p>
    <w:p w14:paraId="42D66156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3560EE9E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SXTB: R[Rd] = (int32_t)(int8_t )src_operand; break;</w:t>
      </w:r>
    </w:p>
    <w:p w14:paraId="62AEFD16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SXTH: R[Rd] = (int32_t)(int16_t)src_operand; break;</w:t>
      </w:r>
    </w:p>
    <w:p w14:paraId="6E301F17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472596FD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CMP: {</w:t>
      </w:r>
    </w:p>
    <w:p w14:paraId="081E3577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result = first_operand - second_operand;</w:t>
      </w:r>
    </w:p>
    <w:p w14:paraId="09F5C9A3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N = </w:t>
      </w:r>
      <w:proofErr w:type="gramStart"/>
      <w:r w:rsidRPr="002124EC">
        <w:rPr>
          <w:noProof/>
          <w:color w:val="228B22"/>
        </w:rPr>
        <w:t>MSB(</w:t>
      </w:r>
      <w:proofErr w:type="gramEnd"/>
      <w:r w:rsidRPr="002124EC">
        <w:rPr>
          <w:noProof/>
          <w:color w:val="228B22"/>
        </w:rPr>
        <w:t>result);</w:t>
      </w:r>
    </w:p>
    <w:p w14:paraId="3545168E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Z = !result;</w:t>
      </w:r>
    </w:p>
    <w:p w14:paraId="367F231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C = (first_operand &gt;= second_operand);</w:t>
      </w:r>
    </w:p>
    <w:p w14:paraId="467243EF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V = (~(MSB(result) ^ MSB(second_operand))) &amp; (MSB(first_operand) ^ MSB(second_operand));</w:t>
      </w:r>
    </w:p>
    <w:p w14:paraId="28A4F71A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break;</w:t>
      </w:r>
    </w:p>
    <w:p w14:paraId="5BA85AAA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}</w:t>
      </w:r>
    </w:p>
    <w:p w14:paraId="64AB0AC4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CMN: {</w:t>
      </w:r>
    </w:p>
    <w:p w14:paraId="10C8E75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result = first_operand + second_operand;</w:t>
      </w:r>
    </w:p>
    <w:p w14:paraId="065F7176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N = </w:t>
      </w:r>
      <w:proofErr w:type="gramStart"/>
      <w:r w:rsidRPr="002124EC">
        <w:rPr>
          <w:noProof/>
          <w:color w:val="228B22"/>
        </w:rPr>
        <w:t>MSB(</w:t>
      </w:r>
      <w:proofErr w:type="gramEnd"/>
      <w:r w:rsidRPr="002124EC">
        <w:rPr>
          <w:noProof/>
          <w:color w:val="228B22"/>
        </w:rPr>
        <w:t>result);</w:t>
      </w:r>
    </w:p>
    <w:p w14:paraId="16907D9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Z </w:t>
      </w:r>
      <w:proofErr w:type="gramStart"/>
      <w:r w:rsidRPr="002124EC">
        <w:rPr>
          <w:noProof/>
          <w:color w:val="228B22"/>
        </w:rPr>
        <w:t>= !result</w:t>
      </w:r>
      <w:proofErr w:type="gramEnd"/>
      <w:r w:rsidRPr="002124EC">
        <w:rPr>
          <w:noProof/>
          <w:color w:val="228B22"/>
        </w:rPr>
        <w:t>;</w:t>
      </w:r>
    </w:p>
    <w:p w14:paraId="402E7C12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C = (result &lt; first_operand) || (result &lt; second_operand);</w:t>
      </w:r>
    </w:p>
    <w:p w14:paraId="525A8831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V = (MSB(result) ^ MSB(first_operand)) &amp; (MSB(result) ^ MSB(second_operand));</w:t>
      </w:r>
    </w:p>
    <w:p w14:paraId="7627AED7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break;</w:t>
      </w:r>
    </w:p>
    <w:p w14:paraId="6B6B75A6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}</w:t>
      </w:r>
    </w:p>
    <w:p w14:paraId="148D51C6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TST: {</w:t>
      </w:r>
    </w:p>
    <w:p w14:paraId="0C86E523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result = first_operand &amp; second_operand;</w:t>
      </w:r>
    </w:p>
    <w:p w14:paraId="2E1118C7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N = </w:t>
      </w:r>
      <w:proofErr w:type="gramStart"/>
      <w:r w:rsidRPr="002124EC">
        <w:rPr>
          <w:noProof/>
          <w:color w:val="228B22"/>
        </w:rPr>
        <w:t>MSB(</w:t>
      </w:r>
      <w:proofErr w:type="gramEnd"/>
      <w:r w:rsidRPr="002124EC">
        <w:rPr>
          <w:noProof/>
          <w:color w:val="228B22"/>
        </w:rPr>
        <w:t>result);</w:t>
      </w:r>
    </w:p>
    <w:p w14:paraId="60F05272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Z </w:t>
      </w:r>
      <w:proofErr w:type="gramStart"/>
      <w:r w:rsidRPr="002124EC">
        <w:rPr>
          <w:noProof/>
          <w:color w:val="228B22"/>
        </w:rPr>
        <w:t>= !result</w:t>
      </w:r>
      <w:proofErr w:type="gramEnd"/>
      <w:r w:rsidRPr="002124EC">
        <w:rPr>
          <w:noProof/>
          <w:color w:val="228B22"/>
        </w:rPr>
        <w:t>;</w:t>
      </w:r>
    </w:p>
    <w:p w14:paraId="7E97DC8A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C = 0;</w:t>
      </w:r>
    </w:p>
    <w:p w14:paraId="22F4A760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/* V unchanged */</w:t>
      </w:r>
    </w:p>
    <w:p w14:paraId="1EC5D07D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break;</w:t>
      </w:r>
    </w:p>
    <w:p w14:paraId="25DC113F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}</w:t>
      </w:r>
    </w:p>
    <w:p w14:paraId="068E5C7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TEQ: {</w:t>
      </w:r>
    </w:p>
    <w:p w14:paraId="1E7D9B52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result = first_operand ^ second_operand;</w:t>
      </w:r>
    </w:p>
    <w:p w14:paraId="53BC4FB6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N = MSB(result);</w:t>
      </w:r>
    </w:p>
    <w:p w14:paraId="7A4AD86C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Z </w:t>
      </w:r>
      <w:proofErr w:type="gramStart"/>
      <w:r w:rsidRPr="002124EC">
        <w:rPr>
          <w:noProof/>
          <w:color w:val="228B22"/>
        </w:rPr>
        <w:t>= !result</w:t>
      </w:r>
      <w:proofErr w:type="gramEnd"/>
      <w:r w:rsidRPr="002124EC">
        <w:rPr>
          <w:noProof/>
          <w:color w:val="228B22"/>
        </w:rPr>
        <w:t>;</w:t>
      </w:r>
    </w:p>
    <w:p w14:paraId="245DA93D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C = 0;</w:t>
      </w:r>
    </w:p>
    <w:p w14:paraId="3832425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/* V unchanged */</w:t>
      </w:r>
    </w:p>
    <w:p w14:paraId="7B27810E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break;</w:t>
      </w:r>
    </w:p>
    <w:p w14:paraId="358EEF8C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lastRenderedPageBreak/>
        <w:t xml:space="preserve">        }</w:t>
      </w:r>
    </w:p>
    <w:p w14:paraId="4788924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</w:t>
      </w:r>
    </w:p>
    <w:p w14:paraId="5D6034AF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</w:t>
      </w:r>
    </w:p>
    <w:p w14:paraId="4ED212B0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default: </w:t>
      </w:r>
      <w:proofErr w:type="gramStart"/>
      <w:r w:rsidRPr="002124EC">
        <w:rPr>
          <w:noProof/>
          <w:color w:val="228B22"/>
        </w:rPr>
        <w:t>exit(</w:t>
      </w:r>
      <w:proofErr w:type="gramEnd"/>
      <w:r w:rsidRPr="002124EC">
        <w:rPr>
          <w:noProof/>
          <w:color w:val="228B22"/>
        </w:rPr>
        <w:t>2); break;</w:t>
      </w:r>
    </w:p>
    <w:p w14:paraId="6C23C01A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}</w:t>
      </w:r>
    </w:p>
    <w:p w14:paraId="328DA14E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}</w:t>
      </w:r>
    </w:p>
    <w:p w14:paraId="7E71EA8D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73400C6B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static void </w:t>
      </w:r>
      <w:proofErr w:type="gramStart"/>
      <w:r w:rsidRPr="002124EC">
        <w:rPr>
          <w:noProof/>
          <w:color w:val="228B22"/>
        </w:rPr>
        <w:t>execute</w:t>
      </w:r>
      <w:proofErr w:type="gramEnd"/>
      <w:r w:rsidRPr="002124EC">
        <w:rPr>
          <w:noProof/>
          <w:color w:val="228B22"/>
        </w:rPr>
        <w:t>_instruction1() {</w:t>
      </w:r>
    </w:p>
    <w:p w14:paraId="7B2965F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7E39DA1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/* decode instruction */</w:t>
      </w:r>
    </w:p>
    <w:p w14:paraId="0C70C66E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byte op = ((IR &gt;&gt; 21) &amp; 0xf);    /*  4 bit */</w:t>
      </w:r>
    </w:p>
    <w:p w14:paraId="5D79193D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byte Rd = ((IR &gt;&gt; 16) &amp; 0xf);    /*  4 bit */</w:t>
      </w:r>
    </w:p>
    <w:p w14:paraId="09CA2A9B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2BD12FF0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/* for b */</w:t>
      </w:r>
    </w:p>
    <w:p w14:paraId="1328C370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word imm_20 = (IR &amp; 0xfffff</w:t>
      </w:r>
      <w:proofErr w:type="gramStart"/>
      <w:r w:rsidRPr="002124EC">
        <w:rPr>
          <w:noProof/>
          <w:color w:val="228B22"/>
        </w:rPr>
        <w:t xml:space="preserve">);   </w:t>
      </w:r>
      <w:proofErr w:type="gramEnd"/>
      <w:r w:rsidRPr="002124EC">
        <w:rPr>
          <w:noProof/>
          <w:color w:val="228B22"/>
        </w:rPr>
        <w:t xml:space="preserve"> /* 20 bit */</w:t>
      </w:r>
    </w:p>
    <w:p w14:paraId="1DDE4A7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int32_t offset = ((imm_20 &amp; 0x80000</w:t>
      </w:r>
      <w:proofErr w:type="gramStart"/>
      <w:r w:rsidRPr="002124EC">
        <w:rPr>
          <w:noProof/>
          <w:color w:val="228B22"/>
        </w:rPr>
        <w:t>) ?</w:t>
      </w:r>
      <w:proofErr w:type="gramEnd"/>
      <w:r w:rsidRPr="002124EC">
        <w:rPr>
          <w:noProof/>
          <w:color w:val="228B22"/>
        </w:rPr>
        <w:t xml:space="preserve"> (imm_20 | 0xfff00000) : imm_20 ); /* sign extension */</w:t>
      </w:r>
    </w:p>
    <w:p w14:paraId="73DBD2EE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5337DF8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switch(op) {</w:t>
      </w:r>
    </w:p>
    <w:p w14:paraId="218753FA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BL: LR = </w:t>
      </w:r>
      <w:proofErr w:type="gramStart"/>
      <w:r w:rsidRPr="002124EC">
        <w:rPr>
          <w:noProof/>
          <w:color w:val="228B22"/>
        </w:rPr>
        <w:t xml:space="preserve">PC;   </w:t>
      </w:r>
      <w:proofErr w:type="gramEnd"/>
      <w:r w:rsidRPr="002124EC">
        <w:rPr>
          <w:noProof/>
          <w:color w:val="228B22"/>
        </w:rPr>
        <w:t xml:space="preserve"> /* no break; */ /* pc +=4 when fetching instruction */</w:t>
      </w:r>
    </w:p>
    <w:p w14:paraId="5FAD630D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B:  PC = PC - 4 + offset; break;    /* offset is relative to current instruction */</w:t>
      </w:r>
    </w:p>
    <w:p w14:paraId="19BDE3A2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24D285A3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POP: {</w:t>
      </w:r>
    </w:p>
    <w:p w14:paraId="3B5D7224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AR = SP;</w:t>
      </w:r>
    </w:p>
    <w:p w14:paraId="0AF0A433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DR = *(word</w:t>
      </w:r>
      <w:proofErr w:type="gramStart"/>
      <w:r w:rsidRPr="002124EC">
        <w:rPr>
          <w:noProof/>
          <w:color w:val="228B22"/>
        </w:rPr>
        <w:t>*)(</w:t>
      </w:r>
      <w:proofErr w:type="gramEnd"/>
      <w:r w:rsidRPr="002124EC">
        <w:rPr>
          <w:noProof/>
          <w:color w:val="228B22"/>
        </w:rPr>
        <w:t>M + AR);</w:t>
      </w:r>
    </w:p>
    <w:p w14:paraId="4CD7F931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R[Rd] = DR;</w:t>
      </w:r>
    </w:p>
    <w:p w14:paraId="147F9D47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SP = SP + 4;</w:t>
      </w:r>
    </w:p>
    <w:p w14:paraId="7EC1636A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break;</w:t>
      </w:r>
    </w:p>
    <w:p w14:paraId="5C0FC34E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}            </w:t>
      </w:r>
    </w:p>
    <w:p w14:paraId="63C4737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PUSH: {</w:t>
      </w:r>
    </w:p>
    <w:p w14:paraId="028E2D7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SP = SP - 4;</w:t>
      </w:r>
    </w:p>
    <w:p w14:paraId="2372FF8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AR = SP;</w:t>
      </w:r>
    </w:p>
    <w:p w14:paraId="0DC1BAF6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DR = R[Rd];</w:t>
      </w:r>
    </w:p>
    <w:p w14:paraId="5C2E1C7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*(word</w:t>
      </w:r>
      <w:proofErr w:type="gramStart"/>
      <w:r w:rsidRPr="002124EC">
        <w:rPr>
          <w:noProof/>
          <w:color w:val="228B22"/>
        </w:rPr>
        <w:t>*)(</w:t>
      </w:r>
      <w:proofErr w:type="gramEnd"/>
      <w:r w:rsidRPr="002124EC">
        <w:rPr>
          <w:noProof/>
          <w:color w:val="228B22"/>
        </w:rPr>
        <w:t>M + AR) = (word)DR;</w:t>
      </w:r>
    </w:p>
    <w:p w14:paraId="70073521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break;</w:t>
      </w:r>
    </w:p>
    <w:p w14:paraId="5F8E37C2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}  </w:t>
      </w:r>
    </w:p>
    <w:p w14:paraId="6DFE089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SWI: {</w:t>
      </w:r>
    </w:p>
    <w:p w14:paraId="459C26AD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*(word*)(M + 0x300a) = (word)0xe46c0000;//push R12;</w:t>
      </w:r>
      <w:r w:rsidRPr="002124EC">
        <w:rPr>
          <w:noProof/>
          <w:color w:val="228B22"/>
        </w:rPr>
        <w:t>保护现场</w:t>
      </w:r>
    </w:p>
    <w:p w14:paraId="1284A014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*(word*)(M + 0x300e) = (word)0xea0c0000;//mov R12, #0</w:t>
      </w:r>
      <w:r w:rsidRPr="002124EC">
        <w:rPr>
          <w:noProof/>
          <w:color w:val="228B22"/>
        </w:rPr>
        <w:t>；是设备服务功能，假设让</w:t>
      </w:r>
      <w:r w:rsidRPr="002124EC">
        <w:rPr>
          <w:noProof/>
          <w:color w:val="228B22"/>
        </w:rPr>
        <w:t>ac=0</w:t>
      </w:r>
    </w:p>
    <w:p w14:paraId="04FDE1F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                        //disp </w:t>
      </w:r>
      <w:r w:rsidRPr="002124EC">
        <w:rPr>
          <w:noProof/>
          <w:color w:val="228B22"/>
        </w:rPr>
        <w:t>中断了，成功；模型机机器指令</w:t>
      </w:r>
      <w:r w:rsidRPr="002124EC">
        <w:rPr>
          <w:noProof/>
          <w:color w:val="228B22"/>
        </w:rPr>
        <w:t>disp</w:t>
      </w:r>
    </w:p>
    <w:p w14:paraId="1AD21A72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*(word*)(M + 0x3012) = (word)0xe44c0000;//pop R12</w:t>
      </w:r>
      <w:r w:rsidRPr="002124EC">
        <w:rPr>
          <w:noProof/>
          <w:color w:val="228B22"/>
        </w:rPr>
        <w:t>；恢复现场</w:t>
      </w:r>
    </w:p>
    <w:p w14:paraId="094D41DD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//printf("</w:t>
      </w:r>
      <w:r w:rsidRPr="002124EC">
        <w:rPr>
          <w:noProof/>
          <w:color w:val="228B22"/>
        </w:rPr>
        <w:t>准备写入</w:t>
      </w:r>
      <w:r w:rsidRPr="002124EC">
        <w:rPr>
          <w:noProof/>
          <w:color w:val="228B22"/>
        </w:rPr>
        <w:t>pop pc\n");</w:t>
      </w:r>
    </w:p>
    <w:p w14:paraId="73E4627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lastRenderedPageBreak/>
        <w:t xml:space="preserve">            *(word*)(M + 0x3016) = (word)0xe44f0000;//pop pc</w:t>
      </w:r>
      <w:r w:rsidRPr="002124EC">
        <w:rPr>
          <w:noProof/>
          <w:color w:val="228B22"/>
        </w:rPr>
        <w:t>；回复现场，返回原程序断点</w:t>
      </w:r>
    </w:p>
    <w:p w14:paraId="1BA295B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//printf("</w:t>
      </w:r>
      <w:r w:rsidRPr="002124EC">
        <w:rPr>
          <w:noProof/>
          <w:color w:val="228B22"/>
        </w:rPr>
        <w:t>已经写入</w:t>
      </w:r>
      <w:r w:rsidRPr="002124EC">
        <w:rPr>
          <w:noProof/>
          <w:color w:val="228B22"/>
        </w:rPr>
        <w:t>pop pc</w:t>
      </w:r>
      <w:r w:rsidRPr="002124EC">
        <w:rPr>
          <w:noProof/>
          <w:color w:val="228B22"/>
        </w:rPr>
        <w:t>，机器码为</w:t>
      </w:r>
      <w:r w:rsidRPr="002124EC">
        <w:rPr>
          <w:noProof/>
          <w:color w:val="228B22"/>
        </w:rPr>
        <w:t>%x\n", M[0x3016]);</w:t>
      </w:r>
    </w:p>
    <w:p w14:paraId="4756A50F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system("cls");</w:t>
      </w:r>
    </w:p>
    <w:p w14:paraId="62071BE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printf("An interrupt requestn had been made, interrupt number is %x\n", imm_20);</w:t>
      </w:r>
    </w:p>
    <w:p w14:paraId="45C60C2A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ER = 1;</w:t>
      </w:r>
    </w:p>
    <w:p w14:paraId="59CD774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printf("Interruption response is in progress\n");</w:t>
      </w:r>
    </w:p>
    <w:p w14:paraId="3A65DEB2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getchar();</w:t>
      </w:r>
    </w:p>
    <w:p w14:paraId="711D2ED3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//push pc</w:t>
      </w:r>
    </w:p>
    <w:p w14:paraId="079A3E8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SP = SP - 4;</w:t>
      </w:r>
    </w:p>
    <w:p w14:paraId="435D8DD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AR = SP;</w:t>
      </w:r>
    </w:p>
    <w:p w14:paraId="77177846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DR = PC;</w:t>
      </w:r>
    </w:p>
    <w:p w14:paraId="5A6E095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*(word</w:t>
      </w:r>
      <w:proofErr w:type="gramStart"/>
      <w:r w:rsidRPr="002124EC">
        <w:rPr>
          <w:noProof/>
          <w:color w:val="228B22"/>
        </w:rPr>
        <w:t>*)(</w:t>
      </w:r>
      <w:proofErr w:type="gramEnd"/>
      <w:r w:rsidRPr="002124EC">
        <w:rPr>
          <w:noProof/>
          <w:color w:val="228B22"/>
        </w:rPr>
        <w:t>M + AR) = (word)DR;</w:t>
      </w:r>
    </w:p>
    <w:p w14:paraId="4A694ECF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PC = </w:t>
      </w:r>
      <w:proofErr w:type="gramStart"/>
      <w:r w:rsidRPr="002124EC">
        <w:rPr>
          <w:noProof/>
          <w:color w:val="228B22"/>
        </w:rPr>
        <w:t>QUERY[</w:t>
      </w:r>
      <w:proofErr w:type="gramEnd"/>
      <w:r w:rsidRPr="002124EC">
        <w:rPr>
          <w:noProof/>
          <w:color w:val="228B22"/>
        </w:rPr>
        <w:t>imm_20];</w:t>
      </w:r>
    </w:p>
    <w:p w14:paraId="45012CDF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printf("The interrupt response ends. Access to interrupted service\n");</w:t>
      </w:r>
    </w:p>
    <w:p w14:paraId="59234066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printf("The interrupted service ends. Go back\n");</w:t>
      </w:r>
    </w:p>
    <w:p w14:paraId="386A7DA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printf("The interrupt is successful\n");</w:t>
      </w:r>
    </w:p>
    <w:p w14:paraId="6862EEB1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getchar();</w:t>
      </w:r>
    </w:p>
    <w:p w14:paraId="366BEEA4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break;</w:t>
      </w:r>
    </w:p>
    <w:p w14:paraId="65AEEA7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}</w:t>
      </w:r>
    </w:p>
    <w:p w14:paraId="02658564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0BBAFC9D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default: </w:t>
      </w:r>
      <w:proofErr w:type="gramStart"/>
      <w:r w:rsidRPr="002124EC">
        <w:rPr>
          <w:noProof/>
          <w:color w:val="228B22"/>
        </w:rPr>
        <w:t>exit(</w:t>
      </w:r>
      <w:proofErr w:type="gramEnd"/>
      <w:r w:rsidRPr="002124EC">
        <w:rPr>
          <w:noProof/>
          <w:color w:val="228B22"/>
        </w:rPr>
        <w:t>2); break;</w:t>
      </w:r>
    </w:p>
    <w:p w14:paraId="1F79B7C1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}</w:t>
      </w:r>
    </w:p>
    <w:p w14:paraId="1B8B31BC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}</w:t>
      </w:r>
    </w:p>
    <w:p w14:paraId="45FFC097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7F8C4764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void execute_</w:t>
      </w:r>
      <w:proofErr w:type="gramStart"/>
      <w:r w:rsidRPr="002124EC">
        <w:rPr>
          <w:noProof/>
          <w:color w:val="228B22"/>
        </w:rPr>
        <w:t>instruction(</w:t>
      </w:r>
      <w:proofErr w:type="gramEnd"/>
      <w:r w:rsidRPr="002124EC">
        <w:rPr>
          <w:noProof/>
          <w:color w:val="228B22"/>
        </w:rPr>
        <w:t>) {</w:t>
      </w:r>
    </w:p>
    <w:p w14:paraId="439BCA74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4AB2992F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if(!condition_passed())</w:t>
      </w:r>
    </w:p>
    <w:p w14:paraId="40AB8022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return;</w:t>
      </w:r>
    </w:p>
    <w:p w14:paraId="0E5F6CF3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7DE35C86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/* buffer for CPSR */</w:t>
      </w:r>
    </w:p>
    <w:p w14:paraId="16616E01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N = ((CPSR &gt;&gt; 31) &amp; 0x1);</w:t>
      </w:r>
    </w:p>
    <w:p w14:paraId="32C5D071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Z = ((CPSR &gt;&gt; 30) &amp; 0x1);</w:t>
      </w:r>
    </w:p>
    <w:p w14:paraId="69DA3BBE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C = ((CPSR &gt;&gt; 29) &amp; 0x1);</w:t>
      </w:r>
    </w:p>
    <w:p w14:paraId="7432C6CE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V = ((CPSR &gt;&gt; 28) &amp; 0x1);</w:t>
      </w:r>
    </w:p>
    <w:p w14:paraId="5B01C46C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6DD9392D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byte optype = ((IR &gt;&gt; 26) &amp; 0x3);    /*  2 bit */</w:t>
      </w:r>
    </w:p>
    <w:p w14:paraId="41735A4D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byte S      = ((IR &gt;&gt; 20) &amp; 0x1);    /*  1 bit */</w:t>
      </w:r>
    </w:p>
    <w:p w14:paraId="015C05A2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4250BA2B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/* switch */</w:t>
      </w:r>
    </w:p>
    <w:p w14:paraId="2E02E4CE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switch(optype) {</w:t>
      </w:r>
    </w:p>
    <w:p w14:paraId="40108854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3: execute_instruction3(); </w:t>
      </w:r>
      <w:proofErr w:type="gramStart"/>
      <w:r w:rsidRPr="002124EC">
        <w:rPr>
          <w:noProof/>
          <w:color w:val="228B22"/>
        </w:rPr>
        <w:t xml:space="preserve">break;   </w:t>
      </w:r>
      <w:proofErr w:type="gramEnd"/>
      <w:r w:rsidRPr="002124EC">
        <w:rPr>
          <w:noProof/>
          <w:color w:val="228B22"/>
        </w:rPr>
        <w:t xml:space="preserve"> /* triple operand instructions */</w:t>
      </w:r>
    </w:p>
    <w:p w14:paraId="554AE20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2: execute_instruction2(); </w:t>
      </w:r>
      <w:proofErr w:type="gramStart"/>
      <w:r w:rsidRPr="002124EC">
        <w:rPr>
          <w:noProof/>
          <w:color w:val="228B22"/>
        </w:rPr>
        <w:t xml:space="preserve">break;   </w:t>
      </w:r>
      <w:proofErr w:type="gramEnd"/>
      <w:r w:rsidRPr="002124EC">
        <w:rPr>
          <w:noProof/>
          <w:color w:val="228B22"/>
        </w:rPr>
        <w:t xml:space="preserve"> /* double operand instructions */</w:t>
      </w:r>
    </w:p>
    <w:p w14:paraId="34CDBC0C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1: execute_instruction1(); break;    /* single operand instructions */</w:t>
      </w:r>
    </w:p>
    <w:p w14:paraId="53B3F73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lastRenderedPageBreak/>
        <w:t xml:space="preserve">        case 0: execute_instruction0(); break;    /* zero operand and some triple operand instructoins */</w:t>
      </w:r>
    </w:p>
    <w:p w14:paraId="3A1FF78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}</w:t>
      </w:r>
    </w:p>
    <w:p w14:paraId="77681497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</w:t>
      </w:r>
    </w:p>
    <w:p w14:paraId="6EEACC2E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/* renew CPSR */</w:t>
      </w:r>
    </w:p>
    <w:p w14:paraId="40A7ED22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if(S) {</w:t>
      </w:r>
    </w:p>
    <w:p w14:paraId="054104E7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CPSR = ((N &lt;&lt; 31) | (Z &lt;&lt; 30) | (C &lt;&lt; 29) | (V &lt;&lt; 28));</w:t>
      </w:r>
    </w:p>
    <w:p w14:paraId="2A65B356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}</w:t>
      </w:r>
    </w:p>
    <w:p w14:paraId="2C17B7B4" w14:textId="1A9DC489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}</w:t>
      </w:r>
    </w:p>
    <w:p w14:paraId="2266399D" w14:textId="77777777" w:rsidR="002124EC" w:rsidRDefault="002124EC" w:rsidP="00084414">
      <w:pPr>
        <w:spacing w:line="300" w:lineRule="auto"/>
        <w:rPr>
          <w:rFonts w:ascii="宋体" w:eastAsia="宋体" w:hAnsi="宋体" w:hint="eastAsia"/>
          <w:szCs w:val="21"/>
        </w:rPr>
      </w:pPr>
    </w:p>
    <w:p w14:paraId="0726B253" w14:textId="3A5F2789" w:rsidR="002124EC" w:rsidRPr="002124EC" w:rsidRDefault="002124EC" w:rsidP="00084414">
      <w:pPr>
        <w:spacing w:line="300" w:lineRule="auto"/>
        <w:rPr>
          <w:rFonts w:ascii="宋体" w:eastAsia="宋体" w:hAnsi="宋体" w:hint="eastAsia"/>
          <w:b/>
          <w:bCs/>
          <w:sz w:val="28"/>
          <w:szCs w:val="28"/>
        </w:rPr>
      </w:pPr>
      <w:proofErr w:type="spellStart"/>
      <w:r w:rsidRPr="002124EC">
        <w:rPr>
          <w:rFonts w:ascii="宋体" w:eastAsia="宋体" w:hAnsi="宋体" w:hint="eastAsia"/>
          <w:b/>
          <w:bCs/>
          <w:sz w:val="28"/>
          <w:szCs w:val="28"/>
        </w:rPr>
        <w:t>p</w:t>
      </w:r>
      <w:r w:rsidRPr="002124EC">
        <w:rPr>
          <w:rFonts w:ascii="宋体" w:eastAsia="宋体" w:hAnsi="宋体"/>
          <w:b/>
          <w:bCs/>
          <w:sz w:val="28"/>
          <w:szCs w:val="28"/>
        </w:rPr>
        <w:t>rint.c</w:t>
      </w:r>
      <w:proofErr w:type="spellEnd"/>
    </w:p>
    <w:p w14:paraId="6CBDB4B7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#define _CRT_SECURE_NO_WARNINGS</w:t>
      </w:r>
    </w:p>
    <w:p w14:paraId="44CAD16F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33D15A07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# include &lt;</w:t>
      </w:r>
      <w:proofErr w:type="spellStart"/>
      <w:r w:rsidRPr="002124EC">
        <w:rPr>
          <w:noProof/>
          <w:color w:val="228B22"/>
        </w:rPr>
        <w:t>stdio.h</w:t>
      </w:r>
      <w:proofErr w:type="spellEnd"/>
      <w:r w:rsidRPr="002124EC">
        <w:rPr>
          <w:noProof/>
          <w:color w:val="228B22"/>
        </w:rPr>
        <w:t>&gt;</w:t>
      </w:r>
    </w:p>
    <w:p w14:paraId="01779C0F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# include &lt;</w:t>
      </w:r>
      <w:proofErr w:type="spellStart"/>
      <w:r w:rsidRPr="002124EC">
        <w:rPr>
          <w:noProof/>
          <w:color w:val="228B22"/>
        </w:rPr>
        <w:t>string.h</w:t>
      </w:r>
      <w:proofErr w:type="spellEnd"/>
      <w:r w:rsidRPr="002124EC">
        <w:rPr>
          <w:noProof/>
          <w:color w:val="228B22"/>
        </w:rPr>
        <w:t>&gt;</w:t>
      </w:r>
    </w:p>
    <w:p w14:paraId="64AA92EF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# include &lt;</w:t>
      </w:r>
      <w:proofErr w:type="spellStart"/>
      <w:r w:rsidRPr="002124EC">
        <w:rPr>
          <w:noProof/>
          <w:color w:val="228B22"/>
        </w:rPr>
        <w:t>stdint.h</w:t>
      </w:r>
      <w:proofErr w:type="spellEnd"/>
      <w:r w:rsidRPr="002124EC">
        <w:rPr>
          <w:noProof/>
          <w:color w:val="228B22"/>
        </w:rPr>
        <w:t>&gt;</w:t>
      </w:r>
    </w:p>
    <w:p w14:paraId="7ED3D076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# include &lt;</w:t>
      </w:r>
      <w:proofErr w:type="spellStart"/>
      <w:r w:rsidRPr="002124EC">
        <w:rPr>
          <w:noProof/>
          <w:color w:val="228B22"/>
        </w:rPr>
        <w:t>stdbool.h</w:t>
      </w:r>
      <w:proofErr w:type="spellEnd"/>
      <w:r w:rsidRPr="002124EC">
        <w:rPr>
          <w:noProof/>
          <w:color w:val="228B22"/>
        </w:rPr>
        <w:t>&gt;</w:t>
      </w:r>
    </w:p>
    <w:p w14:paraId="1EF12AEB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# include &lt;</w:t>
      </w:r>
      <w:proofErr w:type="spellStart"/>
      <w:r w:rsidRPr="002124EC">
        <w:rPr>
          <w:noProof/>
          <w:color w:val="228B22"/>
        </w:rPr>
        <w:t>stdlib.h</w:t>
      </w:r>
      <w:proofErr w:type="spellEnd"/>
      <w:r w:rsidRPr="002124EC">
        <w:rPr>
          <w:noProof/>
          <w:color w:val="228B22"/>
        </w:rPr>
        <w:t>&gt;</w:t>
      </w:r>
    </w:p>
    <w:p w14:paraId="25082A27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4545D72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# include "</w:t>
      </w:r>
      <w:proofErr w:type="spellStart"/>
      <w:r w:rsidRPr="002124EC">
        <w:rPr>
          <w:noProof/>
          <w:color w:val="228B22"/>
        </w:rPr>
        <w:t>defs.h</w:t>
      </w:r>
      <w:proofErr w:type="spellEnd"/>
      <w:r w:rsidRPr="002124EC">
        <w:rPr>
          <w:noProof/>
          <w:color w:val="228B22"/>
        </w:rPr>
        <w:t>"</w:t>
      </w:r>
    </w:p>
    <w:p w14:paraId="235C1431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1E7F5C8B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void </w:t>
      </w:r>
      <w:proofErr w:type="gramStart"/>
      <w:r w:rsidRPr="002124EC">
        <w:rPr>
          <w:noProof/>
          <w:color w:val="228B22"/>
        </w:rPr>
        <w:t>input(</w:t>
      </w:r>
      <w:proofErr w:type="gramEnd"/>
      <w:r w:rsidRPr="002124EC">
        <w:rPr>
          <w:noProof/>
          <w:color w:val="228B22"/>
        </w:rPr>
        <w:t>) {</w:t>
      </w:r>
    </w:p>
    <w:p w14:paraId="170DF194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0CF96D4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</w:t>
      </w:r>
      <w:proofErr w:type="spellStart"/>
      <w:proofErr w:type="gramStart"/>
      <w:r w:rsidRPr="002124EC">
        <w:rPr>
          <w:noProof/>
          <w:color w:val="228B22"/>
        </w:rPr>
        <w:t>printf</w:t>
      </w:r>
      <w:proofErr w:type="spellEnd"/>
      <w:r w:rsidRPr="002124EC">
        <w:rPr>
          <w:noProof/>
          <w:color w:val="228B22"/>
        </w:rPr>
        <w:t>(</w:t>
      </w:r>
      <w:proofErr w:type="gramEnd"/>
      <w:r w:rsidRPr="002124EC">
        <w:rPr>
          <w:noProof/>
          <w:color w:val="228B22"/>
        </w:rPr>
        <w:t>"Press Enter to execute next instruction.\n");</w:t>
      </w:r>
    </w:p>
    <w:p w14:paraId="57E1B3E0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</w:t>
      </w:r>
      <w:proofErr w:type="spellStart"/>
      <w:proofErr w:type="gramStart"/>
      <w:r w:rsidRPr="002124EC">
        <w:rPr>
          <w:noProof/>
          <w:color w:val="228B22"/>
        </w:rPr>
        <w:t>getchar</w:t>
      </w:r>
      <w:proofErr w:type="spellEnd"/>
      <w:r w:rsidRPr="002124EC">
        <w:rPr>
          <w:noProof/>
          <w:color w:val="228B22"/>
        </w:rPr>
        <w:t>(</w:t>
      </w:r>
      <w:proofErr w:type="gramEnd"/>
      <w:r w:rsidRPr="002124EC">
        <w:rPr>
          <w:noProof/>
          <w:color w:val="228B22"/>
        </w:rPr>
        <w:t>);</w:t>
      </w:r>
    </w:p>
    <w:p w14:paraId="08BE80FB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0F66C02E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}</w:t>
      </w:r>
    </w:p>
    <w:p w14:paraId="73E75184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0C2F269F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static char* AS_CONDITION [] = {</w:t>
      </w:r>
    </w:p>
    <w:p w14:paraId="07E96A5F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"EQ", "NE", "CS", "CC",</w:t>
      </w:r>
    </w:p>
    <w:p w14:paraId="20A2725D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"MI", "PL", "VS", "VC",</w:t>
      </w:r>
    </w:p>
    <w:p w14:paraId="130A27F0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"HI", "LS", "GE", "LT",</w:t>
      </w:r>
    </w:p>
    <w:p w14:paraId="07AAE6FA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"GT", "LE", "</w:t>
      </w:r>
      <w:proofErr w:type="gramStart"/>
      <w:r w:rsidRPr="002124EC">
        <w:rPr>
          <w:noProof/>
          <w:color w:val="228B22"/>
        </w:rPr>
        <w:t xml:space="preserve">",   </w:t>
      </w:r>
      <w:proofErr w:type="gramEnd"/>
      <w:r w:rsidRPr="002124EC">
        <w:rPr>
          <w:noProof/>
          <w:color w:val="228B22"/>
        </w:rPr>
        <w:t>"NV"</w:t>
      </w:r>
    </w:p>
    <w:p w14:paraId="426BAE8E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};</w:t>
      </w:r>
    </w:p>
    <w:p w14:paraId="38145E1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006A96C4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static char* AS_OP3 [] = {</w:t>
      </w:r>
    </w:p>
    <w:p w14:paraId="14267ABA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"AND", "ORR</w:t>
      </w:r>
      <w:proofErr w:type="gramStart"/>
      <w:r w:rsidRPr="002124EC">
        <w:rPr>
          <w:noProof/>
          <w:color w:val="228B22"/>
        </w:rPr>
        <w:t>",  "</w:t>
      </w:r>
      <w:proofErr w:type="gramEnd"/>
      <w:r w:rsidRPr="002124EC">
        <w:rPr>
          <w:noProof/>
          <w:color w:val="228B22"/>
        </w:rPr>
        <w:t>EOR",  "BIC",</w:t>
      </w:r>
    </w:p>
    <w:p w14:paraId="233EFAC7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"ADD", "ADC</w:t>
      </w:r>
      <w:proofErr w:type="gramStart"/>
      <w:r w:rsidRPr="002124EC">
        <w:rPr>
          <w:noProof/>
          <w:color w:val="228B22"/>
        </w:rPr>
        <w:t>",  "</w:t>
      </w:r>
      <w:proofErr w:type="gramEnd"/>
      <w:r w:rsidRPr="002124EC">
        <w:rPr>
          <w:noProof/>
          <w:color w:val="228B22"/>
        </w:rPr>
        <w:t>SUB",  "SBC",</w:t>
      </w:r>
    </w:p>
    <w:p w14:paraId="42277507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"MUL", "UDIV", "SDIV",</w:t>
      </w:r>
    </w:p>
    <w:p w14:paraId="7EC16FBC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"LSL", "LSR</w:t>
      </w:r>
      <w:proofErr w:type="gramStart"/>
      <w:r w:rsidRPr="002124EC">
        <w:rPr>
          <w:noProof/>
          <w:color w:val="228B22"/>
        </w:rPr>
        <w:t>",  "</w:t>
      </w:r>
      <w:proofErr w:type="gramEnd"/>
      <w:r w:rsidRPr="002124EC">
        <w:rPr>
          <w:noProof/>
          <w:color w:val="228B22"/>
        </w:rPr>
        <w:t>ASR",  "ROR"</w:t>
      </w:r>
    </w:p>
    <w:p w14:paraId="5DE86DE4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};</w:t>
      </w:r>
    </w:p>
    <w:p w14:paraId="38CCA190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1D5EF412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static char* AS_OP0 [] = {</w:t>
      </w:r>
    </w:p>
    <w:p w14:paraId="5EC61973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"LDRB", "STRB",</w:t>
      </w:r>
    </w:p>
    <w:p w14:paraId="70CB327B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"LDRH", "STRH",</w:t>
      </w:r>
    </w:p>
    <w:p w14:paraId="3E5C937E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"LDR</w:t>
      </w:r>
      <w:proofErr w:type="gramStart"/>
      <w:r w:rsidRPr="002124EC">
        <w:rPr>
          <w:noProof/>
          <w:color w:val="228B22"/>
        </w:rPr>
        <w:t>",  "</w:t>
      </w:r>
      <w:proofErr w:type="gramEnd"/>
      <w:r w:rsidRPr="002124EC">
        <w:rPr>
          <w:noProof/>
          <w:color w:val="228B22"/>
        </w:rPr>
        <w:t>STR",</w:t>
      </w:r>
    </w:p>
    <w:p w14:paraId="00931787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lastRenderedPageBreak/>
        <w:t xml:space="preserve">    "NOP"</w:t>
      </w:r>
    </w:p>
    <w:p w14:paraId="25FA45D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};</w:t>
      </w:r>
    </w:p>
    <w:p w14:paraId="0D566B54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47603E2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static char* AS_OP2 [] = {</w:t>
      </w:r>
    </w:p>
    <w:p w14:paraId="523D756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"MOV</w:t>
      </w:r>
      <w:proofErr w:type="gramStart"/>
      <w:r w:rsidRPr="002124EC">
        <w:rPr>
          <w:noProof/>
          <w:color w:val="228B22"/>
        </w:rPr>
        <w:t>",  "</w:t>
      </w:r>
      <w:proofErr w:type="gramEnd"/>
      <w:r w:rsidRPr="002124EC">
        <w:rPr>
          <w:noProof/>
          <w:color w:val="228B22"/>
        </w:rPr>
        <w:t>MOVW", "MOVT", "MVN",</w:t>
      </w:r>
    </w:p>
    <w:p w14:paraId="1ACE1C7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"SXTB", "SXTH",</w:t>
      </w:r>
    </w:p>
    <w:p w14:paraId="702669C6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"CMP</w:t>
      </w:r>
      <w:proofErr w:type="gramStart"/>
      <w:r w:rsidRPr="002124EC">
        <w:rPr>
          <w:noProof/>
          <w:color w:val="228B22"/>
        </w:rPr>
        <w:t>",  "</w:t>
      </w:r>
      <w:proofErr w:type="gramEnd"/>
      <w:r w:rsidRPr="002124EC">
        <w:rPr>
          <w:noProof/>
          <w:color w:val="228B22"/>
        </w:rPr>
        <w:t>CMN",  "TST",  "TEQ"</w:t>
      </w:r>
    </w:p>
    <w:p w14:paraId="0CB4D6C1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};</w:t>
      </w:r>
    </w:p>
    <w:p w14:paraId="109F6D7A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4F37A01C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static char* AS_OP1 [] = {</w:t>
      </w:r>
    </w:p>
    <w:p w14:paraId="24063441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"BL</w:t>
      </w:r>
      <w:proofErr w:type="gramStart"/>
      <w:r w:rsidRPr="002124EC">
        <w:rPr>
          <w:noProof/>
          <w:color w:val="228B22"/>
        </w:rPr>
        <w:t>",  "</w:t>
      </w:r>
      <w:proofErr w:type="gramEnd"/>
      <w:r w:rsidRPr="002124EC">
        <w:rPr>
          <w:noProof/>
          <w:color w:val="228B22"/>
        </w:rPr>
        <w:t>B",</w:t>
      </w:r>
    </w:p>
    <w:p w14:paraId="1D0F728A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"POP", "PUSH",</w:t>
      </w:r>
    </w:p>
    <w:p w14:paraId="74A9D233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"SWI"</w:t>
      </w:r>
    </w:p>
    <w:p w14:paraId="31F1E5F7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};</w:t>
      </w:r>
    </w:p>
    <w:p w14:paraId="280FFCE3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0865673C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static char** AS_OP [] = {</w:t>
      </w:r>
    </w:p>
    <w:p w14:paraId="35362950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AS_OP0, AS_OP1, AS_OP2, AS_OP3</w:t>
      </w:r>
    </w:p>
    <w:p w14:paraId="79DBA49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};</w:t>
      </w:r>
    </w:p>
    <w:p w14:paraId="7A4666CF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79E2FC52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static void </w:t>
      </w:r>
      <w:proofErr w:type="spellStart"/>
      <w:r w:rsidRPr="002124EC">
        <w:rPr>
          <w:noProof/>
          <w:color w:val="228B22"/>
        </w:rPr>
        <w:t>disas_</w:t>
      </w:r>
      <w:proofErr w:type="gramStart"/>
      <w:r w:rsidRPr="002124EC">
        <w:rPr>
          <w:noProof/>
          <w:color w:val="228B22"/>
        </w:rPr>
        <w:t>instruction</w:t>
      </w:r>
      <w:proofErr w:type="spellEnd"/>
      <w:r w:rsidRPr="002124EC">
        <w:rPr>
          <w:noProof/>
          <w:color w:val="228B22"/>
        </w:rPr>
        <w:t>(</w:t>
      </w:r>
      <w:proofErr w:type="gramEnd"/>
      <w:r w:rsidRPr="002124EC">
        <w:rPr>
          <w:noProof/>
          <w:color w:val="228B22"/>
        </w:rPr>
        <w:t xml:space="preserve">char as[], word </w:t>
      </w:r>
      <w:proofErr w:type="spellStart"/>
      <w:r w:rsidRPr="002124EC">
        <w:rPr>
          <w:noProof/>
          <w:color w:val="228B22"/>
        </w:rPr>
        <w:t>ir</w:t>
      </w:r>
      <w:proofErr w:type="spellEnd"/>
      <w:r w:rsidRPr="002124EC">
        <w:rPr>
          <w:noProof/>
          <w:color w:val="228B22"/>
        </w:rPr>
        <w:t>) {</w:t>
      </w:r>
    </w:p>
    <w:p w14:paraId="13F6D000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7E964D5D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int </w:t>
      </w:r>
      <w:proofErr w:type="spellStart"/>
      <w:r w:rsidRPr="002124EC">
        <w:rPr>
          <w:noProof/>
          <w:color w:val="228B22"/>
        </w:rPr>
        <w:t>len</w:t>
      </w:r>
      <w:proofErr w:type="spellEnd"/>
      <w:r w:rsidRPr="002124EC">
        <w:rPr>
          <w:noProof/>
          <w:color w:val="228B22"/>
        </w:rPr>
        <w:t xml:space="preserve"> = 0;</w:t>
      </w:r>
    </w:p>
    <w:p w14:paraId="6722DFEB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</w:t>
      </w:r>
    </w:p>
    <w:p w14:paraId="3FF53361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byte </w:t>
      </w:r>
      <w:proofErr w:type="spellStart"/>
      <w:r w:rsidRPr="002124EC">
        <w:rPr>
          <w:noProof/>
          <w:color w:val="228B22"/>
        </w:rPr>
        <w:t>cond</w:t>
      </w:r>
      <w:proofErr w:type="spellEnd"/>
      <w:r w:rsidRPr="002124EC">
        <w:rPr>
          <w:noProof/>
          <w:color w:val="228B22"/>
        </w:rPr>
        <w:t xml:space="preserve">   = ((</w:t>
      </w:r>
      <w:proofErr w:type="spellStart"/>
      <w:r w:rsidRPr="002124EC">
        <w:rPr>
          <w:noProof/>
          <w:color w:val="228B22"/>
        </w:rPr>
        <w:t>ir</w:t>
      </w:r>
      <w:proofErr w:type="spellEnd"/>
      <w:r w:rsidRPr="002124EC">
        <w:rPr>
          <w:noProof/>
          <w:color w:val="228B22"/>
        </w:rPr>
        <w:t xml:space="preserve"> &gt;&gt; 28) &amp; 0xf);</w:t>
      </w:r>
    </w:p>
    <w:p w14:paraId="3CC0F77D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byte </w:t>
      </w:r>
      <w:proofErr w:type="spellStart"/>
      <w:r w:rsidRPr="002124EC">
        <w:rPr>
          <w:noProof/>
          <w:color w:val="228B22"/>
        </w:rPr>
        <w:t>optype</w:t>
      </w:r>
      <w:proofErr w:type="spellEnd"/>
      <w:r w:rsidRPr="002124EC">
        <w:rPr>
          <w:noProof/>
          <w:color w:val="228B22"/>
        </w:rPr>
        <w:t xml:space="preserve"> = ((</w:t>
      </w:r>
      <w:proofErr w:type="spellStart"/>
      <w:r w:rsidRPr="002124EC">
        <w:rPr>
          <w:noProof/>
          <w:color w:val="228B22"/>
        </w:rPr>
        <w:t>ir</w:t>
      </w:r>
      <w:proofErr w:type="spellEnd"/>
      <w:r w:rsidRPr="002124EC">
        <w:rPr>
          <w:noProof/>
          <w:color w:val="228B22"/>
        </w:rPr>
        <w:t xml:space="preserve"> &gt;&gt; 26) &amp; 0x3);</w:t>
      </w:r>
    </w:p>
    <w:p w14:paraId="51E35BCA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byte I      = ((</w:t>
      </w:r>
      <w:proofErr w:type="spellStart"/>
      <w:r w:rsidRPr="002124EC">
        <w:rPr>
          <w:noProof/>
          <w:color w:val="228B22"/>
        </w:rPr>
        <w:t>ir</w:t>
      </w:r>
      <w:proofErr w:type="spellEnd"/>
      <w:r w:rsidRPr="002124EC">
        <w:rPr>
          <w:noProof/>
          <w:color w:val="228B22"/>
        </w:rPr>
        <w:t xml:space="preserve"> &gt;&gt; 25) &amp; 0x1);</w:t>
      </w:r>
    </w:p>
    <w:p w14:paraId="1A452502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byte op     = ((</w:t>
      </w:r>
      <w:proofErr w:type="spellStart"/>
      <w:r w:rsidRPr="002124EC">
        <w:rPr>
          <w:noProof/>
          <w:color w:val="228B22"/>
        </w:rPr>
        <w:t>ir</w:t>
      </w:r>
      <w:proofErr w:type="spellEnd"/>
      <w:r w:rsidRPr="002124EC">
        <w:rPr>
          <w:noProof/>
          <w:color w:val="228B22"/>
        </w:rPr>
        <w:t xml:space="preserve"> &gt;&gt; 21) &amp; 0xf);</w:t>
      </w:r>
    </w:p>
    <w:p w14:paraId="69A9824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byte S      = ((</w:t>
      </w:r>
      <w:proofErr w:type="spellStart"/>
      <w:r w:rsidRPr="002124EC">
        <w:rPr>
          <w:noProof/>
          <w:color w:val="228B22"/>
        </w:rPr>
        <w:t>ir</w:t>
      </w:r>
      <w:proofErr w:type="spellEnd"/>
      <w:r w:rsidRPr="002124EC">
        <w:rPr>
          <w:noProof/>
          <w:color w:val="228B22"/>
        </w:rPr>
        <w:t xml:space="preserve"> &gt;&gt; 20) &amp; 0x1);</w:t>
      </w:r>
    </w:p>
    <w:p w14:paraId="26F80C14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14F421C7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bool </w:t>
      </w:r>
      <w:proofErr w:type="spellStart"/>
      <w:r w:rsidRPr="002124EC">
        <w:rPr>
          <w:noProof/>
          <w:color w:val="228B22"/>
        </w:rPr>
        <w:t>suffix_S</w:t>
      </w:r>
      <w:proofErr w:type="spellEnd"/>
      <w:r w:rsidRPr="002124EC">
        <w:rPr>
          <w:noProof/>
          <w:color w:val="228B22"/>
        </w:rPr>
        <w:t xml:space="preserve"> = (S &amp;&amp; (</w:t>
      </w:r>
      <w:proofErr w:type="spellStart"/>
      <w:r w:rsidRPr="002124EC">
        <w:rPr>
          <w:noProof/>
          <w:color w:val="228B22"/>
        </w:rPr>
        <w:t>optype</w:t>
      </w:r>
      <w:proofErr w:type="spellEnd"/>
      <w:r w:rsidRPr="002124EC">
        <w:rPr>
          <w:noProof/>
          <w:color w:val="228B22"/>
        </w:rPr>
        <w:t xml:space="preserve"> == 3));</w:t>
      </w:r>
    </w:p>
    <w:p w14:paraId="74C07FD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17F5764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</w:t>
      </w:r>
      <w:proofErr w:type="spellStart"/>
      <w:r w:rsidRPr="002124EC">
        <w:rPr>
          <w:noProof/>
          <w:color w:val="228B22"/>
        </w:rPr>
        <w:t>len</w:t>
      </w:r>
      <w:proofErr w:type="spellEnd"/>
      <w:r w:rsidRPr="002124EC">
        <w:rPr>
          <w:noProof/>
          <w:color w:val="228B22"/>
        </w:rPr>
        <w:t xml:space="preserve"> = </w:t>
      </w:r>
      <w:proofErr w:type="spellStart"/>
      <w:proofErr w:type="gramStart"/>
      <w:r w:rsidRPr="002124EC">
        <w:rPr>
          <w:noProof/>
          <w:color w:val="228B22"/>
        </w:rPr>
        <w:t>sprintf</w:t>
      </w:r>
      <w:proofErr w:type="spellEnd"/>
      <w:r w:rsidRPr="002124EC">
        <w:rPr>
          <w:noProof/>
          <w:color w:val="228B22"/>
        </w:rPr>
        <w:t>(</w:t>
      </w:r>
      <w:proofErr w:type="gramEnd"/>
      <w:r w:rsidRPr="002124EC">
        <w:rPr>
          <w:noProof/>
          <w:color w:val="228B22"/>
        </w:rPr>
        <w:t>as, "%</w:t>
      </w:r>
      <w:proofErr w:type="spellStart"/>
      <w:r w:rsidRPr="002124EC">
        <w:rPr>
          <w:noProof/>
          <w:color w:val="228B22"/>
        </w:rPr>
        <w:t>s%s%s</w:t>
      </w:r>
      <w:proofErr w:type="spellEnd"/>
      <w:r w:rsidRPr="002124EC">
        <w:rPr>
          <w:noProof/>
          <w:color w:val="228B22"/>
        </w:rPr>
        <w:t xml:space="preserve"> ", </w:t>
      </w:r>
    </w:p>
    <w:p w14:paraId="3EC788E4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AS_</w:t>
      </w:r>
      <w:proofErr w:type="gramStart"/>
      <w:r w:rsidRPr="002124EC">
        <w:rPr>
          <w:noProof/>
          <w:color w:val="228B22"/>
        </w:rPr>
        <w:t>OP[</w:t>
      </w:r>
      <w:proofErr w:type="spellStart"/>
      <w:proofErr w:type="gramEnd"/>
      <w:r w:rsidRPr="002124EC">
        <w:rPr>
          <w:noProof/>
          <w:color w:val="228B22"/>
        </w:rPr>
        <w:t>optype</w:t>
      </w:r>
      <w:proofErr w:type="spellEnd"/>
      <w:r w:rsidRPr="002124EC">
        <w:rPr>
          <w:noProof/>
          <w:color w:val="228B22"/>
        </w:rPr>
        <w:t>][op],       /* ADD */</w:t>
      </w:r>
    </w:p>
    <w:p w14:paraId="07DB596A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AS_</w:t>
      </w:r>
      <w:proofErr w:type="gramStart"/>
      <w:r w:rsidRPr="002124EC">
        <w:rPr>
          <w:noProof/>
          <w:color w:val="228B22"/>
        </w:rPr>
        <w:t>CONDITION[</w:t>
      </w:r>
      <w:proofErr w:type="spellStart"/>
      <w:proofErr w:type="gramEnd"/>
      <w:r w:rsidRPr="002124EC">
        <w:rPr>
          <w:noProof/>
          <w:color w:val="228B22"/>
        </w:rPr>
        <w:t>cond</w:t>
      </w:r>
      <w:proofErr w:type="spellEnd"/>
      <w:r w:rsidRPr="002124EC">
        <w:rPr>
          <w:noProof/>
          <w:color w:val="228B22"/>
        </w:rPr>
        <w:t>],      /* EQ  */</w:t>
      </w:r>
    </w:p>
    <w:p w14:paraId="0501EF0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(</w:t>
      </w:r>
      <w:proofErr w:type="spellStart"/>
      <w:r w:rsidRPr="002124EC">
        <w:rPr>
          <w:noProof/>
          <w:color w:val="228B22"/>
        </w:rPr>
        <w:t>suffix_</w:t>
      </w:r>
      <w:proofErr w:type="gramStart"/>
      <w:r w:rsidRPr="002124EC">
        <w:rPr>
          <w:noProof/>
          <w:color w:val="228B22"/>
        </w:rPr>
        <w:t>S</w:t>
      </w:r>
      <w:proofErr w:type="spellEnd"/>
      <w:r w:rsidRPr="002124EC">
        <w:rPr>
          <w:noProof/>
          <w:color w:val="228B22"/>
        </w:rPr>
        <w:t xml:space="preserve"> ?</w:t>
      </w:r>
      <w:proofErr w:type="gramEnd"/>
      <w:r w:rsidRPr="002124EC">
        <w:rPr>
          <w:noProof/>
          <w:color w:val="228B22"/>
        </w:rPr>
        <w:t xml:space="preserve"> "S</w:t>
      </w:r>
      <w:proofErr w:type="gramStart"/>
      <w:r w:rsidRPr="002124EC">
        <w:rPr>
          <w:noProof/>
          <w:color w:val="228B22"/>
        </w:rPr>
        <w:t>" :</w:t>
      </w:r>
      <w:proofErr w:type="gramEnd"/>
      <w:r w:rsidRPr="002124EC">
        <w:rPr>
          <w:noProof/>
          <w:color w:val="228B22"/>
        </w:rPr>
        <w:t xml:space="preserve"> "") ); /* S   */</w:t>
      </w:r>
    </w:p>
    <w:p w14:paraId="363BD03C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2FB06ED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</w:t>
      </w:r>
      <w:proofErr w:type="gramStart"/>
      <w:r w:rsidRPr="002124EC">
        <w:rPr>
          <w:noProof/>
          <w:color w:val="228B22"/>
        </w:rPr>
        <w:t>byte  Rd</w:t>
      </w:r>
      <w:proofErr w:type="gramEnd"/>
      <w:r w:rsidRPr="002124EC">
        <w:rPr>
          <w:noProof/>
          <w:color w:val="228B22"/>
        </w:rPr>
        <w:t xml:space="preserve"> = ((</w:t>
      </w:r>
      <w:proofErr w:type="spellStart"/>
      <w:r w:rsidRPr="002124EC">
        <w:rPr>
          <w:noProof/>
          <w:color w:val="228B22"/>
        </w:rPr>
        <w:t>ir</w:t>
      </w:r>
      <w:proofErr w:type="spellEnd"/>
      <w:r w:rsidRPr="002124EC">
        <w:rPr>
          <w:noProof/>
          <w:color w:val="228B22"/>
        </w:rPr>
        <w:t xml:space="preserve"> &gt;&gt; 16) &amp; 0xf);</w:t>
      </w:r>
    </w:p>
    <w:p w14:paraId="1E989D7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</w:t>
      </w:r>
      <w:proofErr w:type="gramStart"/>
      <w:r w:rsidRPr="002124EC">
        <w:rPr>
          <w:noProof/>
          <w:color w:val="228B22"/>
        </w:rPr>
        <w:t>byte  Rn</w:t>
      </w:r>
      <w:proofErr w:type="gramEnd"/>
      <w:r w:rsidRPr="002124EC">
        <w:rPr>
          <w:noProof/>
          <w:color w:val="228B22"/>
        </w:rPr>
        <w:t xml:space="preserve"> = ((</w:t>
      </w:r>
      <w:proofErr w:type="spellStart"/>
      <w:r w:rsidRPr="002124EC">
        <w:rPr>
          <w:noProof/>
          <w:color w:val="228B22"/>
        </w:rPr>
        <w:t>ir</w:t>
      </w:r>
      <w:proofErr w:type="spellEnd"/>
      <w:r w:rsidRPr="002124EC">
        <w:rPr>
          <w:noProof/>
          <w:color w:val="228B22"/>
        </w:rPr>
        <w:t xml:space="preserve"> &gt;&gt; 12) &amp; 0xf);</w:t>
      </w:r>
    </w:p>
    <w:p w14:paraId="5FDDF85B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</w:t>
      </w:r>
      <w:proofErr w:type="gramStart"/>
      <w:r w:rsidRPr="002124EC">
        <w:rPr>
          <w:noProof/>
          <w:color w:val="228B22"/>
        </w:rPr>
        <w:t>byte  Rm</w:t>
      </w:r>
      <w:proofErr w:type="gramEnd"/>
      <w:r w:rsidRPr="002124EC">
        <w:rPr>
          <w:noProof/>
          <w:color w:val="228B22"/>
        </w:rPr>
        <w:t xml:space="preserve"> = (</w:t>
      </w:r>
      <w:proofErr w:type="spellStart"/>
      <w:r w:rsidRPr="002124EC">
        <w:rPr>
          <w:noProof/>
          <w:color w:val="228B22"/>
        </w:rPr>
        <w:t>ir</w:t>
      </w:r>
      <w:proofErr w:type="spellEnd"/>
      <w:r w:rsidRPr="002124EC">
        <w:rPr>
          <w:noProof/>
          <w:color w:val="228B22"/>
        </w:rPr>
        <w:t xml:space="preserve"> &amp; 0xf);</w:t>
      </w:r>
    </w:p>
    <w:p w14:paraId="618DAD3F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133C4333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word imm_</w:t>
      </w:r>
      <w:proofErr w:type="gramStart"/>
      <w:r w:rsidRPr="002124EC">
        <w:rPr>
          <w:noProof/>
          <w:color w:val="228B22"/>
        </w:rPr>
        <w:t>5  =</w:t>
      </w:r>
      <w:proofErr w:type="gramEnd"/>
      <w:r w:rsidRPr="002124EC">
        <w:rPr>
          <w:noProof/>
          <w:color w:val="228B22"/>
        </w:rPr>
        <w:t xml:space="preserve"> (</w:t>
      </w:r>
      <w:proofErr w:type="spellStart"/>
      <w:r w:rsidRPr="002124EC">
        <w:rPr>
          <w:noProof/>
          <w:color w:val="228B22"/>
        </w:rPr>
        <w:t>ir</w:t>
      </w:r>
      <w:proofErr w:type="spellEnd"/>
      <w:r w:rsidRPr="002124EC">
        <w:rPr>
          <w:noProof/>
          <w:color w:val="228B22"/>
        </w:rPr>
        <w:t xml:space="preserve"> &amp; 0x1f);</w:t>
      </w:r>
    </w:p>
    <w:p w14:paraId="09EAB1EE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word imm_12 = (</w:t>
      </w:r>
      <w:proofErr w:type="spellStart"/>
      <w:r w:rsidRPr="002124EC">
        <w:rPr>
          <w:noProof/>
          <w:color w:val="228B22"/>
        </w:rPr>
        <w:t>ir</w:t>
      </w:r>
      <w:proofErr w:type="spellEnd"/>
      <w:r w:rsidRPr="002124EC">
        <w:rPr>
          <w:noProof/>
          <w:color w:val="228B22"/>
        </w:rPr>
        <w:t xml:space="preserve"> &amp; 0xfff);</w:t>
      </w:r>
    </w:p>
    <w:p w14:paraId="0BB8A5FF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word imm_16 = (</w:t>
      </w:r>
      <w:proofErr w:type="spellStart"/>
      <w:r w:rsidRPr="002124EC">
        <w:rPr>
          <w:noProof/>
          <w:color w:val="228B22"/>
        </w:rPr>
        <w:t>ir</w:t>
      </w:r>
      <w:proofErr w:type="spellEnd"/>
      <w:r w:rsidRPr="002124EC">
        <w:rPr>
          <w:noProof/>
          <w:color w:val="228B22"/>
        </w:rPr>
        <w:t xml:space="preserve"> &amp; 0xffff);</w:t>
      </w:r>
    </w:p>
    <w:p w14:paraId="45C4D36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word imm_20 = (</w:t>
      </w:r>
      <w:proofErr w:type="spellStart"/>
      <w:r w:rsidRPr="002124EC">
        <w:rPr>
          <w:noProof/>
          <w:color w:val="228B22"/>
        </w:rPr>
        <w:t>ir</w:t>
      </w:r>
      <w:proofErr w:type="spellEnd"/>
      <w:r w:rsidRPr="002124EC">
        <w:rPr>
          <w:noProof/>
          <w:color w:val="228B22"/>
        </w:rPr>
        <w:t xml:space="preserve"> &amp; 0xfffff);</w:t>
      </w:r>
    </w:p>
    <w:p w14:paraId="2AEEA687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207764E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switch(</w:t>
      </w:r>
      <w:proofErr w:type="spellStart"/>
      <w:r w:rsidRPr="002124EC">
        <w:rPr>
          <w:noProof/>
          <w:color w:val="228B22"/>
        </w:rPr>
        <w:t>optype</w:t>
      </w:r>
      <w:proofErr w:type="spellEnd"/>
      <w:r w:rsidRPr="002124EC">
        <w:rPr>
          <w:noProof/>
          <w:color w:val="228B22"/>
        </w:rPr>
        <w:t>) {</w:t>
      </w:r>
    </w:p>
    <w:p w14:paraId="1F66E64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0: {</w:t>
      </w:r>
    </w:p>
    <w:p w14:paraId="499D355E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</w:t>
      </w:r>
      <w:proofErr w:type="gramStart"/>
      <w:r w:rsidRPr="002124EC">
        <w:rPr>
          <w:noProof/>
          <w:color w:val="228B22"/>
        </w:rPr>
        <w:t>if(</w:t>
      </w:r>
      <w:proofErr w:type="gramEnd"/>
      <w:r w:rsidRPr="002124EC">
        <w:rPr>
          <w:noProof/>
          <w:color w:val="228B22"/>
        </w:rPr>
        <w:t>op == NOP)       break;</w:t>
      </w:r>
    </w:p>
    <w:p w14:paraId="2F152F7E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5ACBAE2B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lastRenderedPageBreak/>
        <w:t xml:space="preserve">            if</w:t>
      </w:r>
      <w:proofErr w:type="gramStart"/>
      <w:r w:rsidRPr="002124EC">
        <w:rPr>
          <w:noProof/>
          <w:color w:val="228B22"/>
        </w:rPr>
        <w:t>(!I</w:t>
      </w:r>
      <w:proofErr w:type="gramEnd"/>
      <w:r w:rsidRPr="002124EC">
        <w:rPr>
          <w:noProof/>
          <w:color w:val="228B22"/>
        </w:rPr>
        <w:t xml:space="preserve">)  </w:t>
      </w:r>
      <w:proofErr w:type="spellStart"/>
      <w:r w:rsidRPr="002124EC">
        <w:rPr>
          <w:noProof/>
          <w:color w:val="228B22"/>
        </w:rPr>
        <w:t>len</w:t>
      </w:r>
      <w:proofErr w:type="spellEnd"/>
      <w:r w:rsidRPr="002124EC">
        <w:rPr>
          <w:noProof/>
          <w:color w:val="228B22"/>
        </w:rPr>
        <w:t xml:space="preserve"> += </w:t>
      </w:r>
      <w:proofErr w:type="spellStart"/>
      <w:r w:rsidRPr="002124EC">
        <w:rPr>
          <w:noProof/>
          <w:color w:val="228B22"/>
        </w:rPr>
        <w:t>sprintf</w:t>
      </w:r>
      <w:proofErr w:type="spellEnd"/>
      <w:r w:rsidRPr="002124EC">
        <w:rPr>
          <w:noProof/>
          <w:color w:val="228B22"/>
        </w:rPr>
        <w:t>(</w:t>
      </w:r>
      <w:proofErr w:type="spellStart"/>
      <w:r w:rsidRPr="002124EC">
        <w:rPr>
          <w:noProof/>
          <w:color w:val="228B22"/>
        </w:rPr>
        <w:t>as+len</w:t>
      </w:r>
      <w:proofErr w:type="spellEnd"/>
      <w:r w:rsidRPr="002124EC">
        <w:rPr>
          <w:noProof/>
          <w:color w:val="228B22"/>
        </w:rPr>
        <w:t>, "R%-2d, [R%-2d, R%-2d]", Rd, Rn, Rm);</w:t>
      </w:r>
    </w:p>
    <w:p w14:paraId="52E586B4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else    </w:t>
      </w:r>
      <w:proofErr w:type="spellStart"/>
      <w:r w:rsidRPr="002124EC">
        <w:rPr>
          <w:noProof/>
          <w:color w:val="228B22"/>
        </w:rPr>
        <w:t>len</w:t>
      </w:r>
      <w:proofErr w:type="spellEnd"/>
      <w:r w:rsidRPr="002124EC">
        <w:rPr>
          <w:noProof/>
          <w:color w:val="228B22"/>
        </w:rPr>
        <w:t xml:space="preserve"> += </w:t>
      </w:r>
      <w:proofErr w:type="spellStart"/>
      <w:proofErr w:type="gramStart"/>
      <w:r w:rsidRPr="002124EC">
        <w:rPr>
          <w:noProof/>
          <w:color w:val="228B22"/>
        </w:rPr>
        <w:t>sprintf</w:t>
      </w:r>
      <w:proofErr w:type="spellEnd"/>
      <w:r w:rsidRPr="002124EC">
        <w:rPr>
          <w:noProof/>
          <w:color w:val="228B22"/>
        </w:rPr>
        <w:t>(</w:t>
      </w:r>
      <w:proofErr w:type="spellStart"/>
      <w:proofErr w:type="gramEnd"/>
      <w:r w:rsidRPr="002124EC">
        <w:rPr>
          <w:noProof/>
          <w:color w:val="228B22"/>
        </w:rPr>
        <w:t>as+len</w:t>
      </w:r>
      <w:proofErr w:type="spellEnd"/>
      <w:r w:rsidRPr="002124EC">
        <w:rPr>
          <w:noProof/>
          <w:color w:val="228B22"/>
        </w:rPr>
        <w:t>, "R%-2d, [R%-2d, #0x%x]", Rd, Rn, imm_12);</w:t>
      </w:r>
    </w:p>
    <w:p w14:paraId="4A6D947C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break;</w:t>
      </w:r>
    </w:p>
    <w:p w14:paraId="68E644DE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}</w:t>
      </w:r>
    </w:p>
    <w:p w14:paraId="64ECE11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3: {</w:t>
      </w:r>
    </w:p>
    <w:p w14:paraId="6E845DDC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if</w:t>
      </w:r>
      <w:proofErr w:type="gramStart"/>
      <w:r w:rsidRPr="002124EC">
        <w:rPr>
          <w:noProof/>
          <w:color w:val="228B22"/>
        </w:rPr>
        <w:t>(!I</w:t>
      </w:r>
      <w:proofErr w:type="gramEnd"/>
      <w:r w:rsidRPr="002124EC">
        <w:rPr>
          <w:noProof/>
          <w:color w:val="228B22"/>
        </w:rPr>
        <w:t xml:space="preserve">)  </w:t>
      </w:r>
      <w:proofErr w:type="spellStart"/>
      <w:r w:rsidRPr="002124EC">
        <w:rPr>
          <w:noProof/>
          <w:color w:val="228B22"/>
        </w:rPr>
        <w:t>len</w:t>
      </w:r>
      <w:proofErr w:type="spellEnd"/>
      <w:r w:rsidRPr="002124EC">
        <w:rPr>
          <w:noProof/>
          <w:color w:val="228B22"/>
        </w:rPr>
        <w:t xml:space="preserve"> += </w:t>
      </w:r>
      <w:proofErr w:type="spellStart"/>
      <w:r w:rsidRPr="002124EC">
        <w:rPr>
          <w:noProof/>
          <w:color w:val="228B22"/>
        </w:rPr>
        <w:t>sprintf</w:t>
      </w:r>
      <w:proofErr w:type="spellEnd"/>
      <w:r w:rsidRPr="002124EC">
        <w:rPr>
          <w:noProof/>
          <w:color w:val="228B22"/>
        </w:rPr>
        <w:t>(</w:t>
      </w:r>
      <w:proofErr w:type="spellStart"/>
      <w:r w:rsidRPr="002124EC">
        <w:rPr>
          <w:noProof/>
          <w:color w:val="228B22"/>
        </w:rPr>
        <w:t>as+len</w:t>
      </w:r>
      <w:proofErr w:type="spellEnd"/>
      <w:r w:rsidRPr="002124EC">
        <w:rPr>
          <w:noProof/>
          <w:color w:val="228B22"/>
        </w:rPr>
        <w:t>, "R%-2d, R%-2d, R%-2d", Rd, Rn, Rm);</w:t>
      </w:r>
    </w:p>
    <w:p w14:paraId="6711C2B2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else    </w:t>
      </w:r>
      <w:proofErr w:type="spellStart"/>
      <w:r w:rsidRPr="002124EC">
        <w:rPr>
          <w:noProof/>
          <w:color w:val="228B22"/>
        </w:rPr>
        <w:t>len</w:t>
      </w:r>
      <w:proofErr w:type="spellEnd"/>
      <w:r w:rsidRPr="002124EC">
        <w:rPr>
          <w:noProof/>
          <w:color w:val="228B22"/>
        </w:rPr>
        <w:t xml:space="preserve"> += </w:t>
      </w:r>
      <w:proofErr w:type="spellStart"/>
      <w:proofErr w:type="gramStart"/>
      <w:r w:rsidRPr="002124EC">
        <w:rPr>
          <w:noProof/>
          <w:color w:val="228B22"/>
        </w:rPr>
        <w:t>sprintf</w:t>
      </w:r>
      <w:proofErr w:type="spellEnd"/>
      <w:r w:rsidRPr="002124EC">
        <w:rPr>
          <w:noProof/>
          <w:color w:val="228B22"/>
        </w:rPr>
        <w:t>(</w:t>
      </w:r>
      <w:proofErr w:type="spellStart"/>
      <w:proofErr w:type="gramEnd"/>
      <w:r w:rsidRPr="002124EC">
        <w:rPr>
          <w:noProof/>
          <w:color w:val="228B22"/>
        </w:rPr>
        <w:t>as+len</w:t>
      </w:r>
      <w:proofErr w:type="spellEnd"/>
      <w:r w:rsidRPr="002124EC">
        <w:rPr>
          <w:noProof/>
          <w:color w:val="228B22"/>
        </w:rPr>
        <w:t>, "R%-2d, R%-2d, #0x%x", Rd, Rn, imm_12);</w:t>
      </w:r>
    </w:p>
    <w:p w14:paraId="2F67179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break;</w:t>
      </w:r>
    </w:p>
    <w:p w14:paraId="21007EB4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}</w:t>
      </w:r>
    </w:p>
    <w:p w14:paraId="2B09957C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2: {</w:t>
      </w:r>
    </w:p>
    <w:p w14:paraId="29B88493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if</w:t>
      </w:r>
      <w:proofErr w:type="gramStart"/>
      <w:r w:rsidRPr="002124EC">
        <w:rPr>
          <w:noProof/>
          <w:color w:val="228B22"/>
        </w:rPr>
        <w:t>(!I</w:t>
      </w:r>
      <w:proofErr w:type="gramEnd"/>
      <w:r w:rsidRPr="002124EC">
        <w:rPr>
          <w:noProof/>
          <w:color w:val="228B22"/>
        </w:rPr>
        <w:t xml:space="preserve">)  </w:t>
      </w:r>
      <w:proofErr w:type="spellStart"/>
      <w:r w:rsidRPr="002124EC">
        <w:rPr>
          <w:noProof/>
          <w:color w:val="228B22"/>
        </w:rPr>
        <w:t>len</w:t>
      </w:r>
      <w:proofErr w:type="spellEnd"/>
      <w:r w:rsidRPr="002124EC">
        <w:rPr>
          <w:noProof/>
          <w:color w:val="228B22"/>
        </w:rPr>
        <w:t xml:space="preserve"> += </w:t>
      </w:r>
      <w:proofErr w:type="spellStart"/>
      <w:r w:rsidRPr="002124EC">
        <w:rPr>
          <w:noProof/>
          <w:color w:val="228B22"/>
        </w:rPr>
        <w:t>sprintf</w:t>
      </w:r>
      <w:proofErr w:type="spellEnd"/>
      <w:r w:rsidRPr="002124EC">
        <w:rPr>
          <w:noProof/>
          <w:color w:val="228B22"/>
        </w:rPr>
        <w:t>(</w:t>
      </w:r>
      <w:proofErr w:type="spellStart"/>
      <w:r w:rsidRPr="002124EC">
        <w:rPr>
          <w:noProof/>
          <w:color w:val="228B22"/>
        </w:rPr>
        <w:t>as+len</w:t>
      </w:r>
      <w:proofErr w:type="spellEnd"/>
      <w:r w:rsidRPr="002124EC">
        <w:rPr>
          <w:noProof/>
          <w:color w:val="228B22"/>
        </w:rPr>
        <w:t>, "R%-2d, R%-2d", Rd, Rn);</w:t>
      </w:r>
    </w:p>
    <w:p w14:paraId="26C2BCAB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else    </w:t>
      </w:r>
      <w:proofErr w:type="spellStart"/>
      <w:r w:rsidRPr="002124EC">
        <w:rPr>
          <w:noProof/>
          <w:color w:val="228B22"/>
        </w:rPr>
        <w:t>len</w:t>
      </w:r>
      <w:proofErr w:type="spellEnd"/>
      <w:r w:rsidRPr="002124EC">
        <w:rPr>
          <w:noProof/>
          <w:color w:val="228B22"/>
        </w:rPr>
        <w:t xml:space="preserve"> += </w:t>
      </w:r>
      <w:proofErr w:type="spellStart"/>
      <w:proofErr w:type="gramStart"/>
      <w:r w:rsidRPr="002124EC">
        <w:rPr>
          <w:noProof/>
          <w:color w:val="228B22"/>
        </w:rPr>
        <w:t>sprintf</w:t>
      </w:r>
      <w:proofErr w:type="spellEnd"/>
      <w:r w:rsidRPr="002124EC">
        <w:rPr>
          <w:noProof/>
          <w:color w:val="228B22"/>
        </w:rPr>
        <w:t>(</w:t>
      </w:r>
      <w:proofErr w:type="spellStart"/>
      <w:proofErr w:type="gramEnd"/>
      <w:r w:rsidRPr="002124EC">
        <w:rPr>
          <w:noProof/>
          <w:color w:val="228B22"/>
        </w:rPr>
        <w:t>as+len</w:t>
      </w:r>
      <w:proofErr w:type="spellEnd"/>
      <w:r w:rsidRPr="002124EC">
        <w:rPr>
          <w:noProof/>
          <w:color w:val="228B22"/>
        </w:rPr>
        <w:t>, "R%-2d, #0x%x", Rd, imm_16);</w:t>
      </w:r>
    </w:p>
    <w:p w14:paraId="17CCA79E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break;</w:t>
      </w:r>
    </w:p>
    <w:p w14:paraId="2147146B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}</w:t>
      </w:r>
    </w:p>
    <w:p w14:paraId="3EE7134E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case 1: {</w:t>
      </w:r>
    </w:p>
    <w:p w14:paraId="41DC674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if</w:t>
      </w:r>
      <w:proofErr w:type="gramStart"/>
      <w:r w:rsidRPr="002124EC">
        <w:rPr>
          <w:noProof/>
          <w:color w:val="228B22"/>
        </w:rPr>
        <w:t>(!I</w:t>
      </w:r>
      <w:proofErr w:type="gramEnd"/>
      <w:r w:rsidRPr="002124EC">
        <w:rPr>
          <w:noProof/>
          <w:color w:val="228B22"/>
        </w:rPr>
        <w:t xml:space="preserve">)  </w:t>
      </w:r>
      <w:proofErr w:type="spellStart"/>
      <w:r w:rsidRPr="002124EC">
        <w:rPr>
          <w:noProof/>
          <w:color w:val="228B22"/>
        </w:rPr>
        <w:t>len</w:t>
      </w:r>
      <w:proofErr w:type="spellEnd"/>
      <w:r w:rsidRPr="002124EC">
        <w:rPr>
          <w:noProof/>
          <w:color w:val="228B22"/>
        </w:rPr>
        <w:t xml:space="preserve"> += </w:t>
      </w:r>
      <w:proofErr w:type="spellStart"/>
      <w:r w:rsidRPr="002124EC">
        <w:rPr>
          <w:noProof/>
          <w:color w:val="228B22"/>
        </w:rPr>
        <w:t>sprintf</w:t>
      </w:r>
      <w:proofErr w:type="spellEnd"/>
      <w:r w:rsidRPr="002124EC">
        <w:rPr>
          <w:noProof/>
          <w:color w:val="228B22"/>
        </w:rPr>
        <w:t>(</w:t>
      </w:r>
      <w:proofErr w:type="spellStart"/>
      <w:r w:rsidRPr="002124EC">
        <w:rPr>
          <w:noProof/>
          <w:color w:val="228B22"/>
        </w:rPr>
        <w:t>as+len</w:t>
      </w:r>
      <w:proofErr w:type="spellEnd"/>
      <w:r w:rsidRPr="002124EC">
        <w:rPr>
          <w:noProof/>
          <w:color w:val="228B22"/>
        </w:rPr>
        <w:t>, "R%-2d", Rd);</w:t>
      </w:r>
    </w:p>
    <w:p w14:paraId="3F732E17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else    </w:t>
      </w:r>
      <w:proofErr w:type="spellStart"/>
      <w:r w:rsidRPr="002124EC">
        <w:rPr>
          <w:noProof/>
          <w:color w:val="228B22"/>
        </w:rPr>
        <w:t>len</w:t>
      </w:r>
      <w:proofErr w:type="spellEnd"/>
      <w:r w:rsidRPr="002124EC">
        <w:rPr>
          <w:noProof/>
          <w:color w:val="228B22"/>
        </w:rPr>
        <w:t xml:space="preserve"> += </w:t>
      </w:r>
      <w:proofErr w:type="spellStart"/>
      <w:proofErr w:type="gramStart"/>
      <w:r w:rsidRPr="002124EC">
        <w:rPr>
          <w:noProof/>
          <w:color w:val="228B22"/>
        </w:rPr>
        <w:t>sprintf</w:t>
      </w:r>
      <w:proofErr w:type="spellEnd"/>
      <w:r w:rsidRPr="002124EC">
        <w:rPr>
          <w:noProof/>
          <w:color w:val="228B22"/>
        </w:rPr>
        <w:t>(</w:t>
      </w:r>
      <w:proofErr w:type="spellStart"/>
      <w:proofErr w:type="gramEnd"/>
      <w:r w:rsidRPr="002124EC">
        <w:rPr>
          <w:noProof/>
          <w:color w:val="228B22"/>
        </w:rPr>
        <w:t>as+len</w:t>
      </w:r>
      <w:proofErr w:type="spellEnd"/>
      <w:r w:rsidRPr="002124EC">
        <w:rPr>
          <w:noProof/>
          <w:color w:val="228B22"/>
        </w:rPr>
        <w:t>, "#0x%x", imm_20);</w:t>
      </w:r>
    </w:p>
    <w:p w14:paraId="40BC08A3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break;</w:t>
      </w:r>
    </w:p>
    <w:p w14:paraId="08A43EB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}</w:t>
      </w:r>
    </w:p>
    <w:p w14:paraId="2006C2BB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}</w:t>
      </w:r>
    </w:p>
    <w:p w14:paraId="3E694804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67FC9140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}</w:t>
      </w:r>
    </w:p>
    <w:p w14:paraId="5F5D2F3F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14EA6C6A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void </w:t>
      </w:r>
      <w:proofErr w:type="gramStart"/>
      <w:r w:rsidRPr="002124EC">
        <w:rPr>
          <w:noProof/>
          <w:color w:val="228B22"/>
        </w:rPr>
        <w:t>print(</w:t>
      </w:r>
      <w:proofErr w:type="gramEnd"/>
      <w:r w:rsidRPr="002124EC">
        <w:rPr>
          <w:noProof/>
          <w:color w:val="228B22"/>
        </w:rPr>
        <w:t>) {</w:t>
      </w:r>
    </w:p>
    <w:p w14:paraId="004DE0E6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46B9887C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char </w:t>
      </w:r>
      <w:proofErr w:type="gramStart"/>
      <w:r w:rsidRPr="002124EC">
        <w:rPr>
          <w:noProof/>
          <w:color w:val="228B22"/>
        </w:rPr>
        <w:t>as[</w:t>
      </w:r>
      <w:proofErr w:type="gramEnd"/>
      <w:r w:rsidRPr="002124EC">
        <w:rPr>
          <w:noProof/>
          <w:color w:val="228B22"/>
        </w:rPr>
        <w:t>3][64];</w:t>
      </w:r>
    </w:p>
    <w:p w14:paraId="56B5C7FA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16C59C43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/* windows */</w:t>
      </w:r>
    </w:p>
    <w:p w14:paraId="3608730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system("</w:t>
      </w:r>
      <w:proofErr w:type="spellStart"/>
      <w:r w:rsidRPr="002124EC">
        <w:rPr>
          <w:noProof/>
          <w:color w:val="228B22"/>
        </w:rPr>
        <w:t>cls</w:t>
      </w:r>
      <w:proofErr w:type="spellEnd"/>
      <w:r w:rsidRPr="002124EC">
        <w:rPr>
          <w:noProof/>
          <w:color w:val="228B22"/>
        </w:rPr>
        <w:t>");</w:t>
      </w:r>
    </w:p>
    <w:p w14:paraId="7D31D8B0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7C52CF8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</w:t>
      </w:r>
      <w:proofErr w:type="spellStart"/>
      <w:r w:rsidRPr="002124EC">
        <w:rPr>
          <w:noProof/>
          <w:color w:val="228B22"/>
        </w:rPr>
        <w:t>disas_instruction</w:t>
      </w:r>
      <w:proofErr w:type="spellEnd"/>
      <w:r w:rsidRPr="002124EC">
        <w:rPr>
          <w:noProof/>
          <w:color w:val="228B22"/>
        </w:rPr>
        <w:t>(</w:t>
      </w:r>
      <w:proofErr w:type="gramStart"/>
      <w:r w:rsidRPr="002124EC">
        <w:rPr>
          <w:noProof/>
          <w:color w:val="228B22"/>
        </w:rPr>
        <w:t>as[</w:t>
      </w:r>
      <w:proofErr w:type="gramEnd"/>
      <w:r w:rsidRPr="002124EC">
        <w:rPr>
          <w:noProof/>
          <w:color w:val="228B22"/>
        </w:rPr>
        <w:t>0], *(word*)(M+PC-4));    /* the instruction just executed */</w:t>
      </w:r>
    </w:p>
    <w:p w14:paraId="0FF01DA0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</w:t>
      </w:r>
      <w:proofErr w:type="spellStart"/>
      <w:r w:rsidRPr="002124EC">
        <w:rPr>
          <w:noProof/>
          <w:color w:val="228B22"/>
        </w:rPr>
        <w:t>disas_instruction</w:t>
      </w:r>
      <w:proofErr w:type="spellEnd"/>
      <w:r w:rsidRPr="002124EC">
        <w:rPr>
          <w:noProof/>
          <w:color w:val="228B22"/>
        </w:rPr>
        <w:t>(</w:t>
      </w:r>
      <w:proofErr w:type="gramStart"/>
      <w:r w:rsidRPr="002124EC">
        <w:rPr>
          <w:noProof/>
          <w:color w:val="228B22"/>
        </w:rPr>
        <w:t>as[</w:t>
      </w:r>
      <w:proofErr w:type="gramEnd"/>
      <w:r w:rsidRPr="002124EC">
        <w:rPr>
          <w:noProof/>
          <w:color w:val="228B22"/>
        </w:rPr>
        <w:t>1], *(word*)(M+PC  ));    /* the instruction to be executed */</w:t>
      </w:r>
    </w:p>
    <w:p w14:paraId="09AD43CB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</w:t>
      </w:r>
      <w:proofErr w:type="spellStart"/>
      <w:r w:rsidRPr="002124EC">
        <w:rPr>
          <w:noProof/>
          <w:color w:val="228B22"/>
        </w:rPr>
        <w:t>disas_instruction</w:t>
      </w:r>
      <w:proofErr w:type="spellEnd"/>
      <w:r w:rsidRPr="002124EC">
        <w:rPr>
          <w:noProof/>
          <w:color w:val="228B22"/>
        </w:rPr>
        <w:t>(</w:t>
      </w:r>
      <w:proofErr w:type="gramStart"/>
      <w:r w:rsidRPr="002124EC">
        <w:rPr>
          <w:noProof/>
          <w:color w:val="228B22"/>
        </w:rPr>
        <w:t>as[</w:t>
      </w:r>
      <w:proofErr w:type="gramEnd"/>
      <w:r w:rsidRPr="002124EC">
        <w:rPr>
          <w:noProof/>
          <w:color w:val="228B22"/>
        </w:rPr>
        <w:t>2], *(word*)(M+PC+4));</w:t>
      </w:r>
    </w:p>
    <w:p w14:paraId="570E6CDB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5F72EA8B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/* show registers */</w:t>
      </w:r>
    </w:p>
    <w:p w14:paraId="569CC04B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</w:t>
      </w:r>
      <w:proofErr w:type="spellStart"/>
      <w:r w:rsidRPr="002124EC">
        <w:rPr>
          <w:noProof/>
          <w:color w:val="228B22"/>
        </w:rPr>
        <w:t>printf</w:t>
      </w:r>
      <w:proofErr w:type="spellEnd"/>
      <w:r w:rsidRPr="002124EC">
        <w:rPr>
          <w:noProof/>
          <w:color w:val="228B22"/>
        </w:rPr>
        <w:t>("Registers\n");</w:t>
      </w:r>
    </w:p>
    <w:p w14:paraId="5689E95E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</w:t>
      </w:r>
      <w:proofErr w:type="spellStart"/>
      <w:proofErr w:type="gramStart"/>
      <w:r w:rsidRPr="002124EC">
        <w:rPr>
          <w:noProof/>
          <w:color w:val="228B22"/>
        </w:rPr>
        <w:t>printf</w:t>
      </w:r>
      <w:proofErr w:type="spellEnd"/>
      <w:r w:rsidRPr="002124EC">
        <w:rPr>
          <w:noProof/>
          <w:color w:val="228B22"/>
        </w:rPr>
        <w:t>(</w:t>
      </w:r>
      <w:proofErr w:type="gramEnd"/>
      <w:r w:rsidRPr="002124EC">
        <w:rPr>
          <w:noProof/>
          <w:color w:val="228B22"/>
        </w:rPr>
        <w:t>"R0 :0x%08x    R1 :0x%08x    R2 :0x%08x    R3 :0x%08x\n", R[0],  R[1],  R[2],  R[3]);</w:t>
      </w:r>
    </w:p>
    <w:p w14:paraId="03CA991D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</w:t>
      </w:r>
      <w:proofErr w:type="spellStart"/>
      <w:proofErr w:type="gramStart"/>
      <w:r w:rsidRPr="002124EC">
        <w:rPr>
          <w:noProof/>
          <w:color w:val="228B22"/>
        </w:rPr>
        <w:t>printf</w:t>
      </w:r>
      <w:proofErr w:type="spellEnd"/>
      <w:r w:rsidRPr="002124EC">
        <w:rPr>
          <w:noProof/>
          <w:color w:val="228B22"/>
        </w:rPr>
        <w:t>(</w:t>
      </w:r>
      <w:proofErr w:type="gramEnd"/>
      <w:r w:rsidRPr="002124EC">
        <w:rPr>
          <w:noProof/>
          <w:color w:val="228B22"/>
        </w:rPr>
        <w:t>"R4 :0x%08x    R5 :0x%08x    R6 :0x%08x    R7 :0x%08x\n", R[4],  R[5],  R[6],  R[7]);</w:t>
      </w:r>
    </w:p>
    <w:p w14:paraId="0E60987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lastRenderedPageBreak/>
        <w:t xml:space="preserve">    </w:t>
      </w:r>
      <w:proofErr w:type="spellStart"/>
      <w:proofErr w:type="gramStart"/>
      <w:r w:rsidRPr="002124EC">
        <w:rPr>
          <w:noProof/>
          <w:color w:val="228B22"/>
        </w:rPr>
        <w:t>printf</w:t>
      </w:r>
      <w:proofErr w:type="spellEnd"/>
      <w:r w:rsidRPr="002124EC">
        <w:rPr>
          <w:noProof/>
          <w:color w:val="228B22"/>
        </w:rPr>
        <w:t>(</w:t>
      </w:r>
      <w:proofErr w:type="gramEnd"/>
      <w:r w:rsidRPr="002124EC">
        <w:rPr>
          <w:noProof/>
          <w:color w:val="228B22"/>
        </w:rPr>
        <w:t>"R8 :0x%08x    R9 :0x%08x    R10:0x%08x    R11:0x%08x\n", R[8],  R[9],  R[10], R[11]);</w:t>
      </w:r>
    </w:p>
    <w:p w14:paraId="2AC61082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</w:t>
      </w:r>
      <w:proofErr w:type="spellStart"/>
      <w:r w:rsidRPr="002124EC">
        <w:rPr>
          <w:noProof/>
          <w:color w:val="228B22"/>
        </w:rPr>
        <w:t>printf</w:t>
      </w:r>
      <w:proofErr w:type="spellEnd"/>
      <w:r w:rsidRPr="002124EC">
        <w:rPr>
          <w:noProof/>
          <w:color w:val="228B22"/>
        </w:rPr>
        <w:t>("R12:0x%08x    SP :0x%08x    LR :0x%08x    PC :0x%08x\n", R[12], SP ,   LR,    PC   );</w:t>
      </w:r>
    </w:p>
    <w:p w14:paraId="0B7407B2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</w:t>
      </w:r>
      <w:proofErr w:type="spellStart"/>
      <w:r w:rsidRPr="002124EC">
        <w:rPr>
          <w:noProof/>
          <w:color w:val="228B22"/>
        </w:rPr>
        <w:t>printf</w:t>
      </w:r>
      <w:proofErr w:type="spellEnd"/>
      <w:r w:rsidRPr="002124EC">
        <w:rPr>
          <w:noProof/>
          <w:color w:val="228B22"/>
        </w:rPr>
        <w:t>("CPSR: 0x%08x\n", CPSR);</w:t>
      </w:r>
    </w:p>
    <w:p w14:paraId="7D58018A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</w:t>
      </w:r>
      <w:proofErr w:type="spellStart"/>
      <w:r w:rsidRPr="002124EC">
        <w:rPr>
          <w:noProof/>
          <w:color w:val="228B22"/>
        </w:rPr>
        <w:t>printf</w:t>
      </w:r>
      <w:proofErr w:type="spellEnd"/>
      <w:r w:rsidRPr="002124EC">
        <w:rPr>
          <w:noProof/>
          <w:color w:val="228B22"/>
        </w:rPr>
        <w:t>("\n");</w:t>
      </w:r>
    </w:p>
    <w:p w14:paraId="34400F1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188F6D87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/* show memory recently visited */</w:t>
      </w:r>
    </w:p>
    <w:p w14:paraId="51697FCD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int32_t </w:t>
      </w:r>
      <w:proofErr w:type="spellStart"/>
      <w:r w:rsidRPr="002124EC">
        <w:rPr>
          <w:noProof/>
          <w:color w:val="228B22"/>
        </w:rPr>
        <w:t>center_address</w:t>
      </w:r>
      <w:proofErr w:type="spellEnd"/>
      <w:r w:rsidRPr="002124EC">
        <w:rPr>
          <w:noProof/>
          <w:color w:val="228B22"/>
        </w:rPr>
        <w:t xml:space="preserve"> = AR / 4 * 4;</w:t>
      </w:r>
    </w:p>
    <w:p w14:paraId="5758B84F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int32_t </w:t>
      </w:r>
      <w:proofErr w:type="spellStart"/>
      <w:r w:rsidRPr="002124EC">
        <w:rPr>
          <w:noProof/>
          <w:color w:val="228B22"/>
        </w:rPr>
        <w:t>first_address</w:t>
      </w:r>
      <w:proofErr w:type="spellEnd"/>
      <w:r w:rsidRPr="002124EC">
        <w:rPr>
          <w:noProof/>
          <w:color w:val="228B22"/>
        </w:rPr>
        <w:t xml:space="preserve"> = </w:t>
      </w:r>
      <w:proofErr w:type="spellStart"/>
      <w:r w:rsidRPr="002124EC">
        <w:rPr>
          <w:noProof/>
          <w:color w:val="228B22"/>
        </w:rPr>
        <w:t>center_address</w:t>
      </w:r>
      <w:proofErr w:type="spellEnd"/>
      <w:r w:rsidRPr="002124EC">
        <w:rPr>
          <w:noProof/>
          <w:color w:val="228B22"/>
        </w:rPr>
        <w:t xml:space="preserve"> - 32;</w:t>
      </w:r>
    </w:p>
    <w:p w14:paraId="01A38A91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7A07844F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</w:t>
      </w:r>
      <w:proofErr w:type="spellStart"/>
      <w:r w:rsidRPr="002124EC">
        <w:rPr>
          <w:noProof/>
          <w:color w:val="228B22"/>
        </w:rPr>
        <w:t>printf</w:t>
      </w:r>
      <w:proofErr w:type="spellEnd"/>
      <w:r w:rsidRPr="002124EC">
        <w:rPr>
          <w:noProof/>
          <w:color w:val="228B22"/>
        </w:rPr>
        <w:t>("Memory\n");</w:t>
      </w:r>
    </w:p>
    <w:p w14:paraId="0D6BCE47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for(int </w:t>
      </w:r>
      <w:proofErr w:type="spellStart"/>
      <w:r w:rsidRPr="002124EC">
        <w:rPr>
          <w:noProof/>
          <w:color w:val="228B22"/>
        </w:rPr>
        <w:t>i</w:t>
      </w:r>
      <w:proofErr w:type="spellEnd"/>
      <w:r w:rsidRPr="002124EC">
        <w:rPr>
          <w:noProof/>
          <w:color w:val="228B22"/>
        </w:rPr>
        <w:t xml:space="preserve"> = 0; </w:t>
      </w:r>
      <w:proofErr w:type="spellStart"/>
      <w:r w:rsidRPr="002124EC">
        <w:rPr>
          <w:noProof/>
          <w:color w:val="228B22"/>
        </w:rPr>
        <w:t>i</w:t>
      </w:r>
      <w:proofErr w:type="spellEnd"/>
      <w:r w:rsidRPr="002124EC">
        <w:rPr>
          <w:noProof/>
          <w:color w:val="228B22"/>
        </w:rPr>
        <w:t xml:space="preserve"> &lt; 4; ++</w:t>
      </w:r>
      <w:proofErr w:type="spellStart"/>
      <w:r w:rsidRPr="002124EC">
        <w:rPr>
          <w:noProof/>
          <w:color w:val="228B22"/>
        </w:rPr>
        <w:t>i</w:t>
      </w:r>
      <w:proofErr w:type="spellEnd"/>
      <w:r w:rsidRPr="002124EC">
        <w:rPr>
          <w:noProof/>
          <w:color w:val="228B22"/>
        </w:rPr>
        <w:t>) {</w:t>
      </w:r>
    </w:p>
    <w:p w14:paraId="7BD5374E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for(int j = 0; j &lt; 4; ++j) {</w:t>
      </w:r>
    </w:p>
    <w:p w14:paraId="3DB7B06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int32_t ad = </w:t>
      </w:r>
      <w:proofErr w:type="spellStart"/>
      <w:r w:rsidRPr="002124EC">
        <w:rPr>
          <w:noProof/>
          <w:color w:val="228B22"/>
        </w:rPr>
        <w:t>first_address</w:t>
      </w:r>
      <w:proofErr w:type="spellEnd"/>
      <w:r w:rsidRPr="002124EC">
        <w:rPr>
          <w:noProof/>
          <w:color w:val="228B22"/>
        </w:rPr>
        <w:t xml:space="preserve"> + (</w:t>
      </w:r>
      <w:proofErr w:type="spellStart"/>
      <w:r w:rsidRPr="002124EC">
        <w:rPr>
          <w:noProof/>
          <w:color w:val="228B22"/>
        </w:rPr>
        <w:t>i</w:t>
      </w:r>
      <w:proofErr w:type="spellEnd"/>
      <w:r w:rsidRPr="002124EC">
        <w:rPr>
          <w:noProof/>
          <w:color w:val="228B22"/>
        </w:rPr>
        <w:t>*4 + j) * 4;</w:t>
      </w:r>
    </w:p>
    <w:p w14:paraId="4AF77666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</w:t>
      </w:r>
      <w:proofErr w:type="gramStart"/>
      <w:r w:rsidRPr="002124EC">
        <w:rPr>
          <w:noProof/>
          <w:color w:val="228B22"/>
        </w:rPr>
        <w:t>if(</w:t>
      </w:r>
      <w:proofErr w:type="gramEnd"/>
      <w:r w:rsidRPr="002124EC">
        <w:rPr>
          <w:noProof/>
          <w:color w:val="228B22"/>
        </w:rPr>
        <w:t>ad &gt; 0)</w:t>
      </w:r>
    </w:p>
    <w:p w14:paraId="1286011F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        </w:t>
      </w:r>
      <w:proofErr w:type="spellStart"/>
      <w:proofErr w:type="gramStart"/>
      <w:r w:rsidRPr="002124EC">
        <w:rPr>
          <w:noProof/>
          <w:color w:val="228B22"/>
        </w:rPr>
        <w:t>printf</w:t>
      </w:r>
      <w:proofErr w:type="spellEnd"/>
      <w:r w:rsidRPr="002124EC">
        <w:rPr>
          <w:noProof/>
          <w:color w:val="228B22"/>
        </w:rPr>
        <w:t>(</w:t>
      </w:r>
      <w:proofErr w:type="gramEnd"/>
      <w:r w:rsidRPr="002124EC">
        <w:rPr>
          <w:noProof/>
          <w:color w:val="228B22"/>
        </w:rPr>
        <w:t>"0x%05x: 0x%08x%s", ad, *(word*)(M + ad), ((j==3) ? "\n</w:t>
      </w:r>
      <w:proofErr w:type="gramStart"/>
      <w:r w:rsidRPr="002124EC">
        <w:rPr>
          <w:noProof/>
          <w:color w:val="228B22"/>
        </w:rPr>
        <w:t>" :</w:t>
      </w:r>
      <w:proofErr w:type="gramEnd"/>
      <w:r w:rsidRPr="002124EC">
        <w:rPr>
          <w:noProof/>
          <w:color w:val="228B22"/>
        </w:rPr>
        <w:t xml:space="preserve"> "    " ));</w:t>
      </w:r>
    </w:p>
    <w:p w14:paraId="39E5C27A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}</w:t>
      </w:r>
    </w:p>
    <w:p w14:paraId="3E628F5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}</w:t>
      </w:r>
    </w:p>
    <w:p w14:paraId="662218AE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</w:t>
      </w:r>
      <w:proofErr w:type="spellStart"/>
      <w:r w:rsidRPr="002124EC">
        <w:rPr>
          <w:noProof/>
          <w:color w:val="228B22"/>
        </w:rPr>
        <w:t>printf</w:t>
      </w:r>
      <w:proofErr w:type="spellEnd"/>
      <w:r w:rsidRPr="002124EC">
        <w:rPr>
          <w:noProof/>
          <w:color w:val="228B22"/>
        </w:rPr>
        <w:t>("\n");</w:t>
      </w:r>
    </w:p>
    <w:p w14:paraId="4519B2C3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05EBBDBB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/* show stack */</w:t>
      </w:r>
    </w:p>
    <w:p w14:paraId="3FDA6F13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</w:t>
      </w:r>
      <w:proofErr w:type="spellStart"/>
      <w:r w:rsidRPr="002124EC">
        <w:rPr>
          <w:noProof/>
          <w:color w:val="228B22"/>
        </w:rPr>
        <w:t>printf</w:t>
      </w:r>
      <w:proofErr w:type="spellEnd"/>
      <w:r w:rsidRPr="002124EC">
        <w:rPr>
          <w:noProof/>
          <w:color w:val="228B22"/>
        </w:rPr>
        <w:t>("Stack\n");</w:t>
      </w:r>
    </w:p>
    <w:p w14:paraId="39E3F1F6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</w:t>
      </w:r>
      <w:proofErr w:type="spellStart"/>
      <w:proofErr w:type="gramStart"/>
      <w:r w:rsidRPr="002124EC">
        <w:rPr>
          <w:noProof/>
          <w:color w:val="228B22"/>
        </w:rPr>
        <w:t>printf</w:t>
      </w:r>
      <w:proofErr w:type="spellEnd"/>
      <w:r w:rsidRPr="002124EC">
        <w:rPr>
          <w:noProof/>
          <w:color w:val="228B22"/>
        </w:rPr>
        <w:t>(</w:t>
      </w:r>
      <w:proofErr w:type="gramEnd"/>
      <w:r w:rsidRPr="002124EC">
        <w:rPr>
          <w:noProof/>
          <w:color w:val="228B22"/>
        </w:rPr>
        <w:t>"      0x%05x 0x%08x\n", SP+12, *(word*)(M+SP+12));</w:t>
      </w:r>
    </w:p>
    <w:p w14:paraId="78C63DD6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</w:t>
      </w:r>
      <w:proofErr w:type="spellStart"/>
      <w:r w:rsidRPr="002124EC">
        <w:rPr>
          <w:noProof/>
          <w:color w:val="228B22"/>
        </w:rPr>
        <w:t>printf</w:t>
      </w:r>
      <w:proofErr w:type="spellEnd"/>
      <w:r w:rsidRPr="002124EC">
        <w:rPr>
          <w:noProof/>
          <w:color w:val="228B22"/>
        </w:rPr>
        <w:t>("      0x%05x 0x%08x\n", SP+8 , *(word*)(M+SP+8 ));</w:t>
      </w:r>
    </w:p>
    <w:p w14:paraId="683F21EB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</w:t>
      </w:r>
      <w:proofErr w:type="spellStart"/>
      <w:r w:rsidRPr="002124EC">
        <w:rPr>
          <w:noProof/>
          <w:color w:val="228B22"/>
        </w:rPr>
        <w:t>printf</w:t>
      </w:r>
      <w:proofErr w:type="spellEnd"/>
      <w:r w:rsidRPr="002124EC">
        <w:rPr>
          <w:noProof/>
          <w:color w:val="228B22"/>
        </w:rPr>
        <w:t>("      0x%05x 0x%08x\n", SP+4 , *(word*)(M+SP+4 ));</w:t>
      </w:r>
    </w:p>
    <w:p w14:paraId="590512DB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</w:t>
      </w:r>
      <w:proofErr w:type="spellStart"/>
      <w:r w:rsidRPr="002124EC">
        <w:rPr>
          <w:noProof/>
          <w:color w:val="228B22"/>
        </w:rPr>
        <w:t>printf</w:t>
      </w:r>
      <w:proofErr w:type="spellEnd"/>
      <w:r w:rsidRPr="002124EC">
        <w:rPr>
          <w:noProof/>
          <w:color w:val="228B22"/>
        </w:rPr>
        <w:t>("SP -&gt; 0x%05x 0x%08x\n", SP   , *(word*)(M+SP   ));</w:t>
      </w:r>
    </w:p>
    <w:p w14:paraId="32B13746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</w:t>
      </w:r>
      <w:proofErr w:type="spellStart"/>
      <w:r w:rsidRPr="002124EC">
        <w:rPr>
          <w:noProof/>
          <w:color w:val="228B22"/>
        </w:rPr>
        <w:t>printf</w:t>
      </w:r>
      <w:proofErr w:type="spellEnd"/>
      <w:r w:rsidRPr="002124EC">
        <w:rPr>
          <w:noProof/>
          <w:color w:val="228B22"/>
        </w:rPr>
        <w:t>("\n");</w:t>
      </w:r>
    </w:p>
    <w:p w14:paraId="53A2387E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115E1F3B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/* show instructions */</w:t>
      </w:r>
    </w:p>
    <w:p w14:paraId="62E0CBA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</w:t>
      </w:r>
      <w:proofErr w:type="spellStart"/>
      <w:r w:rsidRPr="002124EC">
        <w:rPr>
          <w:noProof/>
          <w:color w:val="228B22"/>
        </w:rPr>
        <w:t>printf</w:t>
      </w:r>
      <w:proofErr w:type="spellEnd"/>
      <w:r w:rsidRPr="002124EC">
        <w:rPr>
          <w:noProof/>
          <w:color w:val="228B22"/>
        </w:rPr>
        <w:t>("Instructions\n");</w:t>
      </w:r>
    </w:p>
    <w:p w14:paraId="64F1F932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</w:t>
      </w:r>
      <w:proofErr w:type="spellStart"/>
      <w:r w:rsidRPr="002124EC">
        <w:rPr>
          <w:noProof/>
          <w:color w:val="228B22"/>
        </w:rPr>
        <w:t>printf</w:t>
      </w:r>
      <w:proofErr w:type="spellEnd"/>
      <w:r w:rsidRPr="002124EC">
        <w:rPr>
          <w:noProof/>
          <w:color w:val="228B22"/>
        </w:rPr>
        <w:t>("      0x%05x 0x%08x %s\n", PC-4, *(word*)(M+PC-4), as[0]);</w:t>
      </w:r>
    </w:p>
    <w:p w14:paraId="31F1D51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</w:t>
      </w:r>
      <w:proofErr w:type="spellStart"/>
      <w:r w:rsidRPr="002124EC">
        <w:rPr>
          <w:noProof/>
          <w:color w:val="228B22"/>
        </w:rPr>
        <w:t>printf</w:t>
      </w:r>
      <w:proofErr w:type="spellEnd"/>
      <w:r w:rsidRPr="002124EC">
        <w:rPr>
          <w:noProof/>
          <w:color w:val="228B22"/>
        </w:rPr>
        <w:t>("PC -&gt; 0x%05x 0x%08x %s\n", PC,   *(word*)(M+PC  ), as[1]);</w:t>
      </w:r>
    </w:p>
    <w:p w14:paraId="2588E312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</w:t>
      </w:r>
      <w:proofErr w:type="spellStart"/>
      <w:r w:rsidRPr="002124EC">
        <w:rPr>
          <w:noProof/>
          <w:color w:val="228B22"/>
        </w:rPr>
        <w:t>printf</w:t>
      </w:r>
      <w:proofErr w:type="spellEnd"/>
      <w:r w:rsidRPr="002124EC">
        <w:rPr>
          <w:noProof/>
          <w:color w:val="228B22"/>
        </w:rPr>
        <w:t>("      0x%05x 0x%08x %s\n", PC+4, *(word*)(M+PC+4), as[2]);</w:t>
      </w:r>
    </w:p>
    <w:p w14:paraId="0F7BEBDB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</w:t>
      </w:r>
      <w:proofErr w:type="spellStart"/>
      <w:r w:rsidRPr="002124EC">
        <w:rPr>
          <w:noProof/>
          <w:color w:val="228B22"/>
        </w:rPr>
        <w:t>printf</w:t>
      </w:r>
      <w:proofErr w:type="spellEnd"/>
      <w:r w:rsidRPr="002124EC">
        <w:rPr>
          <w:noProof/>
          <w:color w:val="228B22"/>
        </w:rPr>
        <w:t>("\n");</w:t>
      </w:r>
    </w:p>
    <w:p w14:paraId="2013DA8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1B96D148" w14:textId="34B2EF5E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}</w:t>
      </w:r>
    </w:p>
    <w:p w14:paraId="78CD789C" w14:textId="77777777" w:rsidR="002124EC" w:rsidRDefault="002124EC" w:rsidP="00084414">
      <w:pPr>
        <w:spacing w:line="300" w:lineRule="auto"/>
        <w:rPr>
          <w:rFonts w:ascii="宋体" w:eastAsia="宋体" w:hAnsi="宋体" w:hint="eastAsia"/>
          <w:szCs w:val="21"/>
        </w:rPr>
      </w:pPr>
    </w:p>
    <w:p w14:paraId="6200A2DB" w14:textId="12246DBD" w:rsidR="002124EC" w:rsidRPr="002124EC" w:rsidRDefault="002124EC" w:rsidP="00084414">
      <w:pPr>
        <w:spacing w:line="300" w:lineRule="auto"/>
        <w:rPr>
          <w:rFonts w:ascii="宋体" w:eastAsia="宋体" w:hAnsi="宋体"/>
          <w:b/>
          <w:bCs/>
          <w:sz w:val="28"/>
          <w:szCs w:val="28"/>
        </w:rPr>
      </w:pPr>
      <w:proofErr w:type="spellStart"/>
      <w:r w:rsidRPr="002124EC">
        <w:rPr>
          <w:rFonts w:ascii="宋体" w:eastAsia="宋体" w:hAnsi="宋体" w:hint="eastAsia"/>
          <w:b/>
          <w:bCs/>
          <w:sz w:val="28"/>
          <w:szCs w:val="28"/>
        </w:rPr>
        <w:t>m</w:t>
      </w:r>
      <w:r w:rsidRPr="002124EC">
        <w:rPr>
          <w:rFonts w:ascii="宋体" w:eastAsia="宋体" w:hAnsi="宋体"/>
          <w:b/>
          <w:bCs/>
          <w:sz w:val="28"/>
          <w:szCs w:val="28"/>
        </w:rPr>
        <w:t>ain.c</w:t>
      </w:r>
      <w:proofErr w:type="spellEnd"/>
    </w:p>
    <w:p w14:paraId="418B0C7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#define _CRT_SECURE_NO_WARNINGS</w:t>
      </w:r>
    </w:p>
    <w:p w14:paraId="0E6A2200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18A71BA4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# include &lt;</w:t>
      </w:r>
      <w:proofErr w:type="spellStart"/>
      <w:r w:rsidRPr="002124EC">
        <w:rPr>
          <w:noProof/>
          <w:color w:val="228B22"/>
        </w:rPr>
        <w:t>stdio.h</w:t>
      </w:r>
      <w:proofErr w:type="spellEnd"/>
      <w:r w:rsidRPr="002124EC">
        <w:rPr>
          <w:noProof/>
          <w:color w:val="228B22"/>
        </w:rPr>
        <w:t>&gt;</w:t>
      </w:r>
    </w:p>
    <w:p w14:paraId="5DDC1A8C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lastRenderedPageBreak/>
        <w:t># include &lt;</w:t>
      </w:r>
      <w:proofErr w:type="spellStart"/>
      <w:r w:rsidRPr="002124EC">
        <w:rPr>
          <w:noProof/>
          <w:color w:val="228B22"/>
        </w:rPr>
        <w:t>string.h</w:t>
      </w:r>
      <w:proofErr w:type="spellEnd"/>
      <w:r w:rsidRPr="002124EC">
        <w:rPr>
          <w:noProof/>
          <w:color w:val="228B22"/>
        </w:rPr>
        <w:t>&gt;</w:t>
      </w:r>
    </w:p>
    <w:p w14:paraId="5FF360FF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# include &lt;</w:t>
      </w:r>
      <w:proofErr w:type="spellStart"/>
      <w:r w:rsidRPr="002124EC">
        <w:rPr>
          <w:noProof/>
          <w:color w:val="228B22"/>
        </w:rPr>
        <w:t>stdlib.h</w:t>
      </w:r>
      <w:proofErr w:type="spellEnd"/>
      <w:r w:rsidRPr="002124EC">
        <w:rPr>
          <w:noProof/>
          <w:color w:val="228B22"/>
        </w:rPr>
        <w:t>&gt;</w:t>
      </w:r>
    </w:p>
    <w:p w14:paraId="16DD054F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3821660A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# include "</w:t>
      </w:r>
      <w:proofErr w:type="spellStart"/>
      <w:r w:rsidRPr="002124EC">
        <w:rPr>
          <w:noProof/>
          <w:color w:val="228B22"/>
        </w:rPr>
        <w:t>defs.h</w:t>
      </w:r>
      <w:proofErr w:type="spellEnd"/>
      <w:r w:rsidRPr="002124EC">
        <w:rPr>
          <w:noProof/>
          <w:color w:val="228B22"/>
        </w:rPr>
        <w:t>"</w:t>
      </w:r>
    </w:p>
    <w:p w14:paraId="74546C44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># include "part1.h"</w:t>
      </w:r>
    </w:p>
    <w:p w14:paraId="65CA565A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1E5F990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547E95AE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174122E2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int </w:t>
      </w:r>
      <w:proofErr w:type="gramStart"/>
      <w:r w:rsidRPr="002124EC">
        <w:rPr>
          <w:noProof/>
          <w:color w:val="228B22"/>
        </w:rPr>
        <w:t>main(</w:t>
      </w:r>
      <w:proofErr w:type="gramEnd"/>
      <w:r w:rsidRPr="002124EC">
        <w:rPr>
          <w:noProof/>
          <w:color w:val="228B22"/>
        </w:rPr>
        <w:t xml:space="preserve">int </w:t>
      </w:r>
      <w:proofErr w:type="spellStart"/>
      <w:r w:rsidRPr="002124EC">
        <w:rPr>
          <w:noProof/>
          <w:color w:val="228B22"/>
        </w:rPr>
        <w:t>argc</w:t>
      </w:r>
      <w:proofErr w:type="spellEnd"/>
      <w:r w:rsidRPr="002124EC">
        <w:rPr>
          <w:noProof/>
          <w:color w:val="228B22"/>
        </w:rPr>
        <w:t xml:space="preserve">, char ** </w:t>
      </w:r>
      <w:proofErr w:type="spellStart"/>
      <w:r w:rsidRPr="002124EC">
        <w:rPr>
          <w:noProof/>
          <w:color w:val="228B22"/>
        </w:rPr>
        <w:t>argv</w:t>
      </w:r>
      <w:proofErr w:type="spellEnd"/>
      <w:r w:rsidRPr="002124EC">
        <w:rPr>
          <w:noProof/>
          <w:color w:val="228B22"/>
        </w:rPr>
        <w:t>) {  /* done */</w:t>
      </w:r>
    </w:p>
    <w:p w14:paraId="38E3F671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1C722BB0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6302C23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int </w:t>
      </w:r>
      <w:proofErr w:type="spellStart"/>
      <w:r w:rsidRPr="002124EC">
        <w:rPr>
          <w:noProof/>
          <w:color w:val="228B22"/>
        </w:rPr>
        <w:t>exit_code</w:t>
      </w:r>
      <w:proofErr w:type="spellEnd"/>
      <w:r w:rsidRPr="002124EC">
        <w:rPr>
          <w:noProof/>
          <w:color w:val="228B22"/>
        </w:rPr>
        <w:t>;</w:t>
      </w:r>
    </w:p>
    <w:p w14:paraId="7BE1E2E3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23CA2B0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</w:t>
      </w:r>
      <w:proofErr w:type="gramStart"/>
      <w:r w:rsidRPr="002124EC">
        <w:rPr>
          <w:noProof/>
          <w:color w:val="228B22"/>
        </w:rPr>
        <w:t>if(</w:t>
      </w:r>
      <w:proofErr w:type="spellStart"/>
      <w:proofErr w:type="gramEnd"/>
      <w:r w:rsidRPr="002124EC">
        <w:rPr>
          <w:noProof/>
          <w:color w:val="228B22"/>
        </w:rPr>
        <w:t>argc</w:t>
      </w:r>
      <w:proofErr w:type="spellEnd"/>
      <w:r w:rsidRPr="002124EC">
        <w:rPr>
          <w:noProof/>
          <w:color w:val="228B22"/>
        </w:rPr>
        <w:t xml:space="preserve"> == 1 || </w:t>
      </w:r>
      <w:proofErr w:type="spellStart"/>
      <w:r w:rsidRPr="002124EC">
        <w:rPr>
          <w:noProof/>
          <w:color w:val="228B22"/>
        </w:rPr>
        <w:t>argc</w:t>
      </w:r>
      <w:proofErr w:type="spellEnd"/>
      <w:r w:rsidRPr="002124EC">
        <w:rPr>
          <w:noProof/>
          <w:color w:val="228B22"/>
        </w:rPr>
        <w:t xml:space="preserve"> == 2) {</w:t>
      </w:r>
    </w:p>
    <w:p w14:paraId="1DE1A27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const char* </w:t>
      </w:r>
      <w:proofErr w:type="spellStart"/>
      <w:r w:rsidRPr="002124EC">
        <w:rPr>
          <w:noProof/>
          <w:color w:val="228B22"/>
        </w:rPr>
        <w:t>exec_file</w:t>
      </w:r>
      <w:proofErr w:type="spellEnd"/>
      <w:r w:rsidRPr="002124EC">
        <w:rPr>
          <w:noProof/>
          <w:color w:val="228B22"/>
        </w:rPr>
        <w:t>;</w:t>
      </w:r>
    </w:p>
    <w:p w14:paraId="74222018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word </w:t>
      </w:r>
      <w:proofErr w:type="spellStart"/>
      <w:r w:rsidRPr="002124EC">
        <w:rPr>
          <w:noProof/>
          <w:color w:val="228B22"/>
        </w:rPr>
        <w:t>start_address</w:t>
      </w:r>
      <w:proofErr w:type="spellEnd"/>
      <w:r w:rsidRPr="002124EC">
        <w:rPr>
          <w:noProof/>
          <w:color w:val="228B22"/>
        </w:rPr>
        <w:t>;</w:t>
      </w:r>
    </w:p>
    <w:p w14:paraId="5C361E6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2338F544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</w:t>
      </w:r>
      <w:proofErr w:type="spellStart"/>
      <w:r w:rsidRPr="002124EC">
        <w:rPr>
          <w:noProof/>
          <w:color w:val="228B22"/>
        </w:rPr>
        <w:t>exec_file</w:t>
      </w:r>
      <w:proofErr w:type="spellEnd"/>
      <w:r w:rsidRPr="002124EC">
        <w:rPr>
          <w:noProof/>
          <w:color w:val="228B22"/>
        </w:rPr>
        <w:t xml:space="preserve"> = (</w:t>
      </w:r>
      <w:proofErr w:type="spellStart"/>
      <w:r w:rsidRPr="002124EC">
        <w:rPr>
          <w:noProof/>
          <w:color w:val="228B22"/>
        </w:rPr>
        <w:t>argc</w:t>
      </w:r>
      <w:proofErr w:type="spellEnd"/>
      <w:r w:rsidRPr="002124EC">
        <w:rPr>
          <w:noProof/>
          <w:color w:val="228B22"/>
        </w:rPr>
        <w:t xml:space="preserve"> == </w:t>
      </w:r>
      <w:proofErr w:type="gramStart"/>
      <w:r w:rsidRPr="002124EC">
        <w:rPr>
          <w:noProof/>
          <w:color w:val="228B22"/>
        </w:rPr>
        <w:t>1 ?</w:t>
      </w:r>
      <w:proofErr w:type="gramEnd"/>
      <w:r w:rsidRPr="002124EC">
        <w:rPr>
          <w:noProof/>
          <w:color w:val="228B22"/>
        </w:rPr>
        <w:t xml:space="preserve"> "example</w:t>
      </w:r>
      <w:proofErr w:type="gramStart"/>
      <w:r w:rsidRPr="002124EC">
        <w:rPr>
          <w:noProof/>
          <w:color w:val="228B22"/>
        </w:rPr>
        <w:t>" :</w:t>
      </w:r>
      <w:proofErr w:type="gramEnd"/>
      <w:r w:rsidRPr="002124EC">
        <w:rPr>
          <w:noProof/>
          <w:color w:val="228B22"/>
        </w:rPr>
        <w:t xml:space="preserve"> </w:t>
      </w:r>
      <w:proofErr w:type="spellStart"/>
      <w:r w:rsidRPr="002124EC">
        <w:rPr>
          <w:noProof/>
          <w:color w:val="228B22"/>
        </w:rPr>
        <w:t>argv</w:t>
      </w:r>
      <w:proofErr w:type="spellEnd"/>
      <w:r w:rsidRPr="002124EC">
        <w:rPr>
          <w:noProof/>
          <w:color w:val="228B22"/>
        </w:rPr>
        <w:t>[1]);</w:t>
      </w:r>
    </w:p>
    <w:p w14:paraId="5B25ECBF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</w:t>
      </w:r>
      <w:proofErr w:type="spellStart"/>
      <w:r w:rsidRPr="002124EC">
        <w:rPr>
          <w:noProof/>
          <w:color w:val="228B22"/>
        </w:rPr>
        <w:t>start_address</w:t>
      </w:r>
      <w:proofErr w:type="spellEnd"/>
      <w:r w:rsidRPr="002124EC">
        <w:rPr>
          <w:noProof/>
          <w:color w:val="228B22"/>
        </w:rPr>
        <w:t xml:space="preserve"> = </w:t>
      </w:r>
      <w:proofErr w:type="spellStart"/>
      <w:r w:rsidRPr="002124EC">
        <w:rPr>
          <w:noProof/>
          <w:color w:val="228B22"/>
        </w:rPr>
        <w:t>load_program</w:t>
      </w:r>
      <w:proofErr w:type="spellEnd"/>
      <w:r w:rsidRPr="002124EC">
        <w:rPr>
          <w:noProof/>
          <w:color w:val="228B22"/>
        </w:rPr>
        <w:t>(</w:t>
      </w:r>
      <w:proofErr w:type="spellStart"/>
      <w:r w:rsidRPr="002124EC">
        <w:rPr>
          <w:noProof/>
          <w:color w:val="228B22"/>
        </w:rPr>
        <w:t>exec_file</w:t>
      </w:r>
      <w:proofErr w:type="spellEnd"/>
      <w:r w:rsidRPr="002124EC">
        <w:rPr>
          <w:noProof/>
          <w:color w:val="228B22"/>
        </w:rPr>
        <w:t>);</w:t>
      </w:r>
    </w:p>
    <w:p w14:paraId="58F83A52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</w:t>
      </w:r>
      <w:proofErr w:type="spellStart"/>
      <w:r w:rsidRPr="002124EC">
        <w:rPr>
          <w:noProof/>
          <w:color w:val="228B22"/>
        </w:rPr>
        <w:t>exit_code</w:t>
      </w:r>
      <w:proofErr w:type="spellEnd"/>
      <w:r w:rsidRPr="002124EC">
        <w:rPr>
          <w:noProof/>
          <w:color w:val="228B22"/>
        </w:rPr>
        <w:t xml:space="preserve"> = </w:t>
      </w:r>
      <w:proofErr w:type="spellStart"/>
      <w:r w:rsidRPr="002124EC">
        <w:rPr>
          <w:noProof/>
          <w:color w:val="228B22"/>
        </w:rPr>
        <w:t>run_program</w:t>
      </w:r>
      <w:proofErr w:type="spellEnd"/>
      <w:r w:rsidRPr="002124EC">
        <w:rPr>
          <w:noProof/>
          <w:color w:val="228B22"/>
        </w:rPr>
        <w:t>(</w:t>
      </w:r>
      <w:proofErr w:type="spellStart"/>
      <w:r w:rsidRPr="002124EC">
        <w:rPr>
          <w:noProof/>
          <w:color w:val="228B22"/>
        </w:rPr>
        <w:t>start_address</w:t>
      </w:r>
      <w:proofErr w:type="spellEnd"/>
      <w:r w:rsidRPr="002124EC">
        <w:rPr>
          <w:noProof/>
          <w:color w:val="228B22"/>
        </w:rPr>
        <w:t>);</w:t>
      </w:r>
    </w:p>
    <w:p w14:paraId="45E23AF3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}</w:t>
      </w:r>
    </w:p>
    <w:p w14:paraId="12FC49FB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else {</w:t>
      </w:r>
    </w:p>
    <w:p w14:paraId="73AEE38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</w:t>
      </w:r>
      <w:proofErr w:type="spellStart"/>
      <w:proofErr w:type="gramStart"/>
      <w:r w:rsidRPr="002124EC">
        <w:rPr>
          <w:noProof/>
          <w:color w:val="228B22"/>
        </w:rPr>
        <w:t>printf</w:t>
      </w:r>
      <w:proofErr w:type="spellEnd"/>
      <w:r w:rsidRPr="002124EC">
        <w:rPr>
          <w:noProof/>
          <w:color w:val="228B22"/>
        </w:rPr>
        <w:t>(</w:t>
      </w:r>
      <w:proofErr w:type="gramEnd"/>
      <w:r w:rsidRPr="002124EC">
        <w:rPr>
          <w:noProof/>
          <w:color w:val="228B22"/>
        </w:rPr>
        <w:t>"error: multiple input files not supported\n");</w:t>
      </w:r>
    </w:p>
    <w:p w14:paraId="175B4E25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    </w:t>
      </w:r>
      <w:proofErr w:type="gramStart"/>
      <w:r w:rsidRPr="002124EC">
        <w:rPr>
          <w:noProof/>
          <w:color w:val="228B22"/>
        </w:rPr>
        <w:t>exit(</w:t>
      </w:r>
      <w:proofErr w:type="gramEnd"/>
      <w:r w:rsidRPr="002124EC">
        <w:rPr>
          <w:noProof/>
          <w:color w:val="228B22"/>
        </w:rPr>
        <w:t>1);</w:t>
      </w:r>
    </w:p>
    <w:p w14:paraId="24D1996A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}</w:t>
      </w:r>
    </w:p>
    <w:p w14:paraId="17F74549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</w:p>
    <w:p w14:paraId="0429C9D4" w14:textId="77777777" w:rsidR="002124EC" w:rsidRPr="002124EC" w:rsidRDefault="002124EC" w:rsidP="002124EC">
      <w:pPr>
        <w:pStyle w:val="Code"/>
        <w:ind w:firstLineChars="653" w:firstLine="1371"/>
        <w:jc w:val="both"/>
        <w:rPr>
          <w:noProof/>
          <w:color w:val="228B22"/>
        </w:rPr>
      </w:pPr>
      <w:r w:rsidRPr="002124EC">
        <w:rPr>
          <w:noProof/>
          <w:color w:val="228B22"/>
        </w:rPr>
        <w:t xml:space="preserve">    return </w:t>
      </w:r>
      <w:proofErr w:type="spellStart"/>
      <w:r w:rsidRPr="002124EC">
        <w:rPr>
          <w:noProof/>
          <w:color w:val="228B22"/>
        </w:rPr>
        <w:t>exit_code</w:t>
      </w:r>
      <w:proofErr w:type="spellEnd"/>
      <w:r w:rsidRPr="002124EC">
        <w:rPr>
          <w:noProof/>
          <w:color w:val="228B22"/>
        </w:rPr>
        <w:t>;</w:t>
      </w:r>
    </w:p>
    <w:p w14:paraId="1A929A0B" w14:textId="5230885B" w:rsidR="002124EC" w:rsidRPr="002124EC" w:rsidRDefault="002124EC" w:rsidP="002124EC">
      <w:pPr>
        <w:pStyle w:val="Code"/>
        <w:ind w:firstLineChars="653" w:firstLine="1371"/>
        <w:jc w:val="both"/>
        <w:rPr>
          <w:rFonts w:hint="eastAsia"/>
          <w:noProof/>
          <w:color w:val="228B22"/>
        </w:rPr>
      </w:pPr>
      <w:r w:rsidRPr="002124EC">
        <w:rPr>
          <w:noProof/>
          <w:color w:val="228B22"/>
        </w:rPr>
        <w:t>}</w:t>
      </w:r>
    </w:p>
    <w:sectPr w:rsidR="002124EC" w:rsidRPr="002124EC" w:rsidSect="00C23206">
      <w:headerReference w:type="default" r:id="rId12"/>
      <w:footerReference w:type="default" r:id="rId13"/>
      <w:endnotePr>
        <w:numFmt w:val="decimal"/>
      </w:endnotePr>
      <w:type w:val="continuous"/>
      <w:pgSz w:w="11906" w:h="16838"/>
      <w:pgMar w:top="1588" w:right="1418" w:bottom="1418" w:left="1701" w:header="851" w:footer="85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AF8462" w14:textId="77777777" w:rsidR="0067105D" w:rsidRDefault="0067105D">
      <w:r>
        <w:separator/>
      </w:r>
    </w:p>
  </w:endnote>
  <w:endnote w:type="continuationSeparator" w:id="0">
    <w:p w14:paraId="7BE5AA2E" w14:textId="77777777" w:rsidR="0067105D" w:rsidRDefault="00671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9863757"/>
      <w:docPartObj>
        <w:docPartGallery w:val="Page Numbers (Bottom of Page)"/>
        <w:docPartUnique/>
      </w:docPartObj>
    </w:sdtPr>
    <w:sdtContent>
      <w:p w14:paraId="53713048" w14:textId="77777777" w:rsidR="00B54110" w:rsidRDefault="00B54110" w:rsidP="00C23206">
        <w:pPr>
          <w:pStyle w:val="a5"/>
          <w:jc w:val="center"/>
        </w:pPr>
        <w:r w:rsidRPr="00C23206">
          <w:rPr>
            <w:rFonts w:ascii="Times New Roman" w:hAnsi="Times New Roman" w:cs="Times New Roman"/>
          </w:rPr>
          <w:fldChar w:fldCharType="begin"/>
        </w:r>
        <w:r w:rsidRPr="00C23206">
          <w:rPr>
            <w:rFonts w:ascii="Times New Roman" w:hAnsi="Times New Roman" w:cs="Times New Roman"/>
          </w:rPr>
          <w:instrText>PAGE   \* MERGEFORMAT</w:instrText>
        </w:r>
        <w:r w:rsidRPr="00C23206">
          <w:rPr>
            <w:rFonts w:ascii="Times New Roman" w:hAnsi="Times New Roman" w:cs="Times New Roman"/>
          </w:rPr>
          <w:fldChar w:fldCharType="separate"/>
        </w:r>
        <w:r w:rsidRPr="00C23206">
          <w:rPr>
            <w:rFonts w:ascii="Times New Roman" w:hAnsi="Times New Roman" w:cs="Times New Roman"/>
            <w:lang w:val="zh-CN"/>
          </w:rPr>
          <w:t>2</w:t>
        </w:r>
        <w:r w:rsidRPr="00C23206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34718" w14:textId="77777777" w:rsidR="0067105D" w:rsidRDefault="0067105D">
      <w:r>
        <w:separator/>
      </w:r>
    </w:p>
  </w:footnote>
  <w:footnote w:type="continuationSeparator" w:id="0">
    <w:p w14:paraId="6389C81B" w14:textId="77777777" w:rsidR="0067105D" w:rsidRDefault="006710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F835C" w14:textId="721064D7" w:rsidR="00B54110" w:rsidRDefault="00B54110">
    <w:pPr>
      <w:pStyle w:val="a7"/>
      <w:rPr>
        <w:rFonts w:ascii="宋体" w:eastAsia="宋体" w:hAnsi="宋体"/>
        <w:sz w:val="21"/>
        <w:szCs w:val="21"/>
      </w:rPr>
    </w:pPr>
    <w:r>
      <w:rPr>
        <w:rFonts w:ascii="宋体" w:eastAsia="宋体" w:hAnsi="宋体" w:hint="eastAsia"/>
        <w:sz w:val="21"/>
        <w:szCs w:val="21"/>
      </w:rPr>
      <w:t>北京邮电大学计算机学院2</w:t>
    </w:r>
    <w:r>
      <w:rPr>
        <w:rFonts w:ascii="宋体" w:eastAsia="宋体" w:hAnsi="宋体"/>
        <w:sz w:val="21"/>
        <w:szCs w:val="21"/>
      </w:rPr>
      <w:t>018</w:t>
    </w:r>
    <w:r>
      <w:rPr>
        <w:rFonts w:ascii="宋体" w:eastAsia="宋体" w:hAnsi="宋体" w:hint="eastAsia"/>
        <w:sz w:val="21"/>
        <w:szCs w:val="21"/>
      </w:rPr>
      <w:t>级本科生</w:t>
    </w:r>
    <w:bookmarkStart w:id="7" w:name="_Hlk39491458"/>
    <w:r>
      <w:rPr>
        <w:rFonts w:ascii="宋体" w:eastAsia="宋体" w:hAnsi="宋体" w:hint="eastAsia"/>
        <w:sz w:val="21"/>
        <w:szCs w:val="21"/>
      </w:rPr>
      <w:t>计算机组成原理实验报告</w:t>
    </w:r>
    <w:bookmarkEnd w:id="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E"/>
    <w:multiLevelType w:val="singleLevel"/>
    <w:tmpl w:val="0000000E"/>
    <w:lvl w:ilvl="0">
      <w:start w:val="3"/>
      <w:numFmt w:val="decimal"/>
      <w:suff w:val="nothing"/>
      <w:lvlText w:val="（%1）"/>
      <w:lvlJc w:val="left"/>
      <w:pPr>
        <w:ind w:left="0" w:firstLine="0"/>
      </w:pPr>
    </w:lvl>
  </w:abstractNum>
  <w:abstractNum w:abstractNumId="1" w15:restartNumberingAfterBreak="0">
    <w:nsid w:val="0000000F"/>
    <w:multiLevelType w:val="singleLevel"/>
    <w:tmpl w:val="0000000F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2" w15:restartNumberingAfterBreak="0">
    <w:nsid w:val="00000010"/>
    <w:multiLevelType w:val="singleLevel"/>
    <w:tmpl w:val="00000010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3" w15:restartNumberingAfterBreak="0">
    <w:nsid w:val="00000011"/>
    <w:multiLevelType w:val="singleLevel"/>
    <w:tmpl w:val="00000011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4" w15:restartNumberingAfterBreak="0">
    <w:nsid w:val="00000012"/>
    <w:multiLevelType w:val="multilevel"/>
    <w:tmpl w:val="00000012"/>
    <w:lvl w:ilvl="0">
      <w:start w:val="1"/>
      <w:numFmt w:val="lowerLetter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3D0ED0"/>
    <w:multiLevelType w:val="singleLevel"/>
    <w:tmpl w:val="E6BA0790"/>
    <w:lvl w:ilvl="0">
      <w:start w:val="2"/>
      <w:numFmt w:val="decimal"/>
      <w:suff w:val="nothing"/>
      <w:lvlText w:val="%1."/>
      <w:lvlJc w:val="left"/>
      <w:pPr>
        <w:ind w:left="0" w:firstLine="0"/>
      </w:pPr>
    </w:lvl>
  </w:abstractNum>
  <w:abstractNum w:abstractNumId="6" w15:restartNumberingAfterBreak="0">
    <w:nsid w:val="29461F64"/>
    <w:multiLevelType w:val="hybridMultilevel"/>
    <w:tmpl w:val="338007BA"/>
    <w:lvl w:ilvl="0" w:tplc="D4BCB8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C0A31AD"/>
    <w:multiLevelType w:val="hybridMultilevel"/>
    <w:tmpl w:val="A4E8C3E4"/>
    <w:lvl w:ilvl="0" w:tplc="2A625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15723C"/>
    <w:multiLevelType w:val="multilevel"/>
    <w:tmpl w:val="3615723C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9" w15:restartNumberingAfterBreak="0">
    <w:nsid w:val="4A420409"/>
    <w:multiLevelType w:val="hybridMultilevel"/>
    <w:tmpl w:val="059EC106"/>
    <w:lvl w:ilvl="0" w:tplc="70D2C7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AC545F4"/>
    <w:multiLevelType w:val="hybridMultilevel"/>
    <w:tmpl w:val="8F9280A8"/>
    <w:lvl w:ilvl="0" w:tplc="7626F4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0"/>
    <w:lvlOverride w:ilvl="0">
      <w:startOverride w:val="3"/>
    </w:lvlOverride>
  </w:num>
  <w:num w:numId="5">
    <w:abstractNumId w:val="5"/>
    <w:lvlOverride w:ilvl="0">
      <w:startOverride w:val="2"/>
    </w:lvlOverride>
  </w:num>
  <w:num w:numId="6">
    <w:abstractNumId w:val="1"/>
    <w:lvlOverride w:ilvl="0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7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49A"/>
    <w:rsid w:val="00030137"/>
    <w:rsid w:val="000336A0"/>
    <w:rsid w:val="00046ACA"/>
    <w:rsid w:val="00084414"/>
    <w:rsid w:val="0008501C"/>
    <w:rsid w:val="000A6066"/>
    <w:rsid w:val="000B03A4"/>
    <w:rsid w:val="000B67FD"/>
    <w:rsid w:val="000B7C10"/>
    <w:rsid w:val="000D591B"/>
    <w:rsid w:val="000D7770"/>
    <w:rsid w:val="00127EF8"/>
    <w:rsid w:val="00132470"/>
    <w:rsid w:val="00143AC8"/>
    <w:rsid w:val="00153437"/>
    <w:rsid w:val="00155C30"/>
    <w:rsid w:val="00172E56"/>
    <w:rsid w:val="00183FB0"/>
    <w:rsid w:val="001947C5"/>
    <w:rsid w:val="00195415"/>
    <w:rsid w:val="001F59DD"/>
    <w:rsid w:val="002124EC"/>
    <w:rsid w:val="00212CE9"/>
    <w:rsid w:val="002574B4"/>
    <w:rsid w:val="00331048"/>
    <w:rsid w:val="00357A6A"/>
    <w:rsid w:val="00380AA0"/>
    <w:rsid w:val="00384168"/>
    <w:rsid w:val="003B401E"/>
    <w:rsid w:val="004048AF"/>
    <w:rsid w:val="00427EE6"/>
    <w:rsid w:val="004C4B3F"/>
    <w:rsid w:val="004F6E60"/>
    <w:rsid w:val="00516264"/>
    <w:rsid w:val="005E1768"/>
    <w:rsid w:val="0060049A"/>
    <w:rsid w:val="00651AB5"/>
    <w:rsid w:val="00652BDE"/>
    <w:rsid w:val="00653087"/>
    <w:rsid w:val="0067105D"/>
    <w:rsid w:val="00685945"/>
    <w:rsid w:val="006A1335"/>
    <w:rsid w:val="00762F8B"/>
    <w:rsid w:val="00782254"/>
    <w:rsid w:val="007A3E97"/>
    <w:rsid w:val="007E23FA"/>
    <w:rsid w:val="007F0330"/>
    <w:rsid w:val="007F7079"/>
    <w:rsid w:val="00841A0F"/>
    <w:rsid w:val="008808F8"/>
    <w:rsid w:val="008C63B7"/>
    <w:rsid w:val="00911A57"/>
    <w:rsid w:val="0091792F"/>
    <w:rsid w:val="009315C8"/>
    <w:rsid w:val="009520F5"/>
    <w:rsid w:val="00992E6C"/>
    <w:rsid w:val="00995BB8"/>
    <w:rsid w:val="009B6C91"/>
    <w:rsid w:val="009C6D9B"/>
    <w:rsid w:val="009D14CD"/>
    <w:rsid w:val="00A13284"/>
    <w:rsid w:val="00A27479"/>
    <w:rsid w:val="00A534CF"/>
    <w:rsid w:val="00AD3DAE"/>
    <w:rsid w:val="00AE1E32"/>
    <w:rsid w:val="00AE71A4"/>
    <w:rsid w:val="00B0014C"/>
    <w:rsid w:val="00B531E9"/>
    <w:rsid w:val="00B54110"/>
    <w:rsid w:val="00B76FD0"/>
    <w:rsid w:val="00BE4024"/>
    <w:rsid w:val="00BF1877"/>
    <w:rsid w:val="00BF5896"/>
    <w:rsid w:val="00C10CF4"/>
    <w:rsid w:val="00C23206"/>
    <w:rsid w:val="00C33023"/>
    <w:rsid w:val="00C5436B"/>
    <w:rsid w:val="00CB5240"/>
    <w:rsid w:val="00CB77AC"/>
    <w:rsid w:val="00CD00D1"/>
    <w:rsid w:val="00D208AC"/>
    <w:rsid w:val="00D27E41"/>
    <w:rsid w:val="00D31A72"/>
    <w:rsid w:val="00D62DC1"/>
    <w:rsid w:val="00DA39CC"/>
    <w:rsid w:val="00DC7AF9"/>
    <w:rsid w:val="00DF4D2D"/>
    <w:rsid w:val="00DF66BA"/>
    <w:rsid w:val="00E011E4"/>
    <w:rsid w:val="00E11620"/>
    <w:rsid w:val="00E40B5B"/>
    <w:rsid w:val="00E63E34"/>
    <w:rsid w:val="00EE4235"/>
    <w:rsid w:val="00F3130C"/>
    <w:rsid w:val="00F946C4"/>
    <w:rsid w:val="00FA58A4"/>
    <w:rsid w:val="6C03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1CD6D4"/>
  <w15:docId w15:val="{056E7094-DE19-4F6F-850F-788B782F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A274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napToGrid w:val="0"/>
      <w:jc w:val="left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pPr>
      <w:snapToGrid w:val="0"/>
      <w:jc w:val="left"/>
    </w:pPr>
    <w:rPr>
      <w:sz w:val="18"/>
      <w:szCs w:val="18"/>
    </w:rPr>
  </w:style>
  <w:style w:type="character" w:styleId="ab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c">
    <w:name w:val="footnote reference"/>
    <w:basedOn w:val="a0"/>
    <w:uiPriority w:val="99"/>
    <w:semiHidden/>
    <w:unhideWhenUsed/>
    <w:rPr>
      <w:vertAlign w:val="superscript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a">
    <w:name w:val="脚注文本 字符"/>
    <w:basedOn w:val="a0"/>
    <w:link w:val="a9"/>
    <w:uiPriority w:val="99"/>
    <w:semiHidden/>
    <w:rPr>
      <w:sz w:val="18"/>
      <w:szCs w:val="18"/>
    </w:rPr>
  </w:style>
  <w:style w:type="character" w:customStyle="1" w:styleId="a4">
    <w:name w:val="尾注文本 字符"/>
    <w:basedOn w:val="a0"/>
    <w:link w:val="a3"/>
    <w:uiPriority w:val="99"/>
    <w:semiHidden/>
  </w:style>
  <w:style w:type="character" w:styleId="ae">
    <w:name w:val="Placeholder Text"/>
    <w:basedOn w:val="a0"/>
    <w:uiPriority w:val="99"/>
    <w:semiHidden/>
    <w:qFormat/>
    <w:rPr>
      <w:color w:val="808080"/>
    </w:rPr>
  </w:style>
  <w:style w:type="paragraph" w:customStyle="1" w:styleId="af">
    <w:name w:val="表格里的文字"/>
    <w:basedOn w:val="a"/>
    <w:link w:val="Char"/>
    <w:autoRedefine/>
    <w:rsid w:val="00C33023"/>
    <w:pPr>
      <w:adjustRightInd w:val="0"/>
      <w:snapToGrid w:val="0"/>
      <w:spacing w:line="280" w:lineRule="exact"/>
      <w:jc w:val="left"/>
    </w:pPr>
    <w:rPr>
      <w:rFonts w:ascii="Verdana" w:eastAsia="宋体" w:hAnsi="Verdana" w:cs="宋体"/>
      <w:szCs w:val="21"/>
      <w:lang w:val="pt-BR"/>
    </w:rPr>
  </w:style>
  <w:style w:type="character" w:customStyle="1" w:styleId="Char">
    <w:name w:val="表格里的文字 Char"/>
    <w:basedOn w:val="a0"/>
    <w:link w:val="af"/>
    <w:rsid w:val="00C33023"/>
    <w:rPr>
      <w:rFonts w:ascii="Verdana" w:eastAsia="宋体" w:hAnsi="Verdana" w:cs="宋体"/>
      <w:kern w:val="2"/>
      <w:sz w:val="21"/>
      <w:szCs w:val="21"/>
      <w:lang w:val="pt-BR"/>
    </w:rPr>
  </w:style>
  <w:style w:type="table" w:styleId="af0">
    <w:name w:val="Table Grid"/>
    <w:basedOn w:val="a1"/>
    <w:uiPriority w:val="39"/>
    <w:rsid w:val="006A13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qFormat/>
    <w:rsid w:val="002574B4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character" w:customStyle="1" w:styleId="10">
    <w:name w:val="标题 1 字符"/>
    <w:basedOn w:val="a0"/>
    <w:link w:val="1"/>
    <w:uiPriority w:val="9"/>
    <w:rsid w:val="00A2747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2747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f1">
    <w:name w:val="一"/>
    <w:basedOn w:val="a"/>
    <w:link w:val="af2"/>
    <w:qFormat/>
    <w:rsid w:val="00EE4235"/>
    <w:rPr>
      <w:rFonts w:ascii="Times New Roman" w:eastAsia="宋体" w:hAnsi="Times New Roman" w:cs="Times New Roman"/>
      <w:b/>
      <w:bCs/>
      <w:sz w:val="28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EE4235"/>
    <w:pPr>
      <w:ind w:left="210"/>
      <w:jc w:val="left"/>
    </w:pPr>
    <w:rPr>
      <w:rFonts w:eastAsiaTheme="minorHAnsi"/>
      <w:smallCaps/>
      <w:sz w:val="20"/>
      <w:szCs w:val="20"/>
    </w:rPr>
  </w:style>
  <w:style w:type="character" w:customStyle="1" w:styleId="af2">
    <w:name w:val="一 字符"/>
    <w:basedOn w:val="a0"/>
    <w:link w:val="af1"/>
    <w:rsid w:val="00EE4235"/>
    <w:rPr>
      <w:rFonts w:ascii="Times New Roman" w:eastAsia="宋体" w:hAnsi="Times New Roman" w:cs="Times New Roman"/>
      <w:b/>
      <w:bCs/>
      <w:kern w:val="2"/>
      <w:sz w:val="28"/>
    </w:rPr>
  </w:style>
  <w:style w:type="paragraph" w:styleId="TOC1">
    <w:name w:val="toc 1"/>
    <w:basedOn w:val="a"/>
    <w:next w:val="a"/>
    <w:autoRedefine/>
    <w:uiPriority w:val="39"/>
    <w:unhideWhenUsed/>
    <w:rsid w:val="00EE4235"/>
    <w:pPr>
      <w:tabs>
        <w:tab w:val="right" w:leader="hyphen" w:pos="8777"/>
      </w:tabs>
      <w:spacing w:before="120" w:after="120"/>
      <w:jc w:val="center"/>
    </w:pPr>
    <w:rPr>
      <w:rFonts w:ascii="宋体" w:eastAsia="宋体" w:hAnsi="宋体"/>
      <w:b/>
      <w:bCs/>
      <w:caps/>
      <w:noProof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EE4235"/>
    <w:pPr>
      <w:ind w:left="420"/>
      <w:jc w:val="left"/>
    </w:pPr>
    <w:rPr>
      <w:rFonts w:eastAsiaTheme="minorHAnsi"/>
      <w:i/>
      <w:iCs/>
      <w:sz w:val="20"/>
      <w:szCs w:val="20"/>
    </w:rPr>
  </w:style>
  <w:style w:type="character" w:styleId="af3">
    <w:name w:val="Hyperlink"/>
    <w:basedOn w:val="a0"/>
    <w:uiPriority w:val="99"/>
    <w:unhideWhenUsed/>
    <w:rsid w:val="00EE4235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EE4235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EE4235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EE4235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EE4235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EE4235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EE4235"/>
    <w:pPr>
      <w:ind w:left="1680"/>
      <w:jc w:val="left"/>
    </w:pPr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40283D-C86E-445D-94ED-4A6113CE7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27</Pages>
  <Words>3998</Words>
  <Characters>22791</Characters>
  <Application>Microsoft Office Word</Application>
  <DocSecurity>0</DocSecurity>
  <Lines>189</Lines>
  <Paragraphs>53</Paragraphs>
  <ScaleCrop>false</ScaleCrop>
  <Company/>
  <LinksUpToDate>false</LinksUpToDate>
  <CharactersWithSpaces>26736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 xiong</dc:creator>
  <cp:lastModifiedBy>yu xiong</cp:lastModifiedBy>
  <cp:revision>34</cp:revision>
  <dcterms:created xsi:type="dcterms:W3CDTF">2019-12-01T05:44:00Z</dcterms:created>
  <dcterms:modified xsi:type="dcterms:W3CDTF">2020-06-03T13:50:00Z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